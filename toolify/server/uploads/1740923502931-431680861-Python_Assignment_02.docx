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C174B">
      <w:pPr>
        <w:pStyle w:val="2"/>
      </w:pPr>
      <w:r>
        <w:t>Python Assignment Solutions</w:t>
      </w:r>
    </w:p>
    <w:p w14:paraId="48A3E067">
      <w:r>
        <w:t>This document contains solutions to the Python assignment provided. Each question has been addressed with detailed explanations and code examples where necessary.</w:t>
      </w:r>
    </w:p>
    <w:p w14:paraId="252A0898">
      <w:pPr>
        <w:pStyle w:val="3"/>
      </w:pPr>
      <w:r>
        <w:t>1. Key Features of Python</w:t>
      </w:r>
    </w:p>
    <w:p w14:paraId="14F087E3">
      <w:r>
        <w:t>Python is known for its simplicity, readability, and extensive libraries. Some of the key features include:</w:t>
      </w:r>
    </w:p>
    <w:p w14:paraId="1B4A06B1">
      <w:r>
        <w:t>- Easy to learn and use</w:t>
      </w:r>
    </w:p>
    <w:p w14:paraId="08EAEE93">
      <w:r>
        <w:t>- Interpreted language</w:t>
      </w:r>
    </w:p>
    <w:p w14:paraId="1383CE59">
      <w:r>
        <w:t>- Cross-platform compatibility</w:t>
      </w:r>
    </w:p>
    <w:p w14:paraId="5FF8F66B">
      <w:r>
        <w:t>- Extensive standard library</w:t>
      </w:r>
    </w:p>
    <w:p w14:paraId="4049A9D1">
      <w:r>
        <w:t>- Supports multiple programming paradigms</w:t>
      </w:r>
    </w:p>
    <w:p w14:paraId="3A2D8DB4">
      <w:r>
        <w:t>- Dynamically typed</w:t>
      </w:r>
    </w:p>
    <w:p w14:paraId="3A0732D8">
      <w:pPr>
        <w:pStyle w:val="3"/>
      </w:pPr>
      <w:r>
        <w:t>2. Data Types in Python</w:t>
      </w:r>
    </w:p>
    <w:p w14:paraId="68F2EB7A">
      <w:r>
        <w:t>Python supports various data types, including:</w:t>
      </w:r>
    </w:p>
    <w:p w14:paraId="2E5ED4E9">
      <w:r>
        <w:t>- int: Integer numbers</w:t>
      </w:r>
    </w:p>
    <w:p w14:paraId="2E23D9A0">
      <w:r>
        <w:t>- float: Floating-point numbers</w:t>
      </w:r>
    </w:p>
    <w:p w14:paraId="478E3286">
      <w:r>
        <w:t>- str: Strings</w:t>
      </w:r>
    </w:p>
    <w:p w14:paraId="6B28AEB0">
      <w:r>
        <w:t>- list: Lists</w:t>
      </w:r>
    </w:p>
    <w:p w14:paraId="29E4F397">
      <w:r>
        <w:t>- tuple: Tuples</w:t>
      </w:r>
    </w:p>
    <w:p w14:paraId="7C183496">
      <w:r>
        <w:t>- dict: Dictionaries</w:t>
      </w:r>
    </w:p>
    <w:p w14:paraId="27F48079">
      <w:r>
        <w:t>- set: Sets</w:t>
      </w:r>
    </w:p>
    <w:p w14:paraId="74244667">
      <w:pPr>
        <w:pStyle w:val="3"/>
      </w:pPr>
      <w:r>
        <w:t>3. Local and Global Variables in Python</w:t>
      </w:r>
    </w:p>
    <w:p w14:paraId="52EE5079">
      <w:r>
        <w:t>Local variables are declared inside a function and can only be used within that function. Global variables are declared outside all functions and can be accessed from any function in the program.</w:t>
      </w:r>
    </w:p>
    <w:p w14:paraId="78CB5966">
      <w:r>
        <w:t>Example:</w:t>
      </w:r>
    </w:p>
    <w:p w14:paraId="27416B31">
      <w:r>
        <w:t>global_var = "I am global"</w:t>
      </w:r>
      <w:r>
        <w:br w:type="textWrapping"/>
      </w:r>
      <w:r>
        <w:br w:type="textWrapping"/>
      </w:r>
      <w:r>
        <w:t>def my_function():</w:t>
      </w:r>
      <w:r>
        <w:br w:type="textWrapping"/>
      </w:r>
      <w:r>
        <w:t xml:space="preserve">    local_var = "I am local"</w:t>
      </w:r>
      <w:r>
        <w:br w:type="textWrapping"/>
      </w:r>
      <w:r>
        <w:t xml:space="preserve">    print(local_var)</w:t>
      </w:r>
      <w:r>
        <w:br w:type="textWrapping"/>
      </w:r>
      <w:r>
        <w:t xml:space="preserve">    print(global_var)</w:t>
      </w:r>
      <w:r>
        <w:br w:type="textWrapping"/>
      </w:r>
      <w:r>
        <w:br w:type="textWrapping"/>
      </w:r>
      <w:r>
        <w:t>my_function()</w:t>
      </w:r>
      <w:r>
        <w:br w:type="textWrapping"/>
      </w:r>
      <w:r>
        <w:t>print(global_var)</w:t>
      </w:r>
      <w:r>
        <w:br w:type="textWrapping"/>
      </w:r>
      <w:r>
        <w:t># print(local_var) # This will cause an error as local_var is not accessible outside the function</w:t>
      </w:r>
    </w:p>
    <w:p w14:paraId="04FCF4CA">
      <w:pPr>
        <w:pStyle w:val="3"/>
      </w:pPr>
      <w:r>
        <w:t>4. Comments in Python</w:t>
      </w:r>
    </w:p>
    <w:p w14:paraId="7819FB5B">
      <w:r>
        <w:t>Comments are important for documenting the code. Single-line comments start with # and multi-line comments are enclosed in triple quotes.</w:t>
      </w:r>
    </w:p>
    <w:p w14:paraId="760BAF5A">
      <w:r>
        <w:t>Example:</w:t>
      </w:r>
    </w:p>
    <w:p w14:paraId="1E619E33">
      <w:r>
        <w:t># This is a single-line comment</w:t>
      </w:r>
    </w:p>
    <w:p w14:paraId="34EAF04A">
      <w:r>
        <w:t>"""</w:t>
      </w:r>
      <w:r>
        <w:br w:type="textWrapping"/>
      </w:r>
      <w:r>
        <w:t xml:space="preserve">This is a </w:t>
      </w:r>
      <w:r>
        <w:br w:type="textWrapping"/>
      </w:r>
      <w:r>
        <w:t>multi-line comment</w:t>
      </w:r>
      <w:r>
        <w:br w:type="textWrapping"/>
      </w:r>
      <w:r>
        <w:t>"""</w:t>
      </w:r>
    </w:p>
    <w:p w14:paraId="77E569A5">
      <w:pPr>
        <w:pStyle w:val="3"/>
      </w:pPr>
      <w:r>
        <w:t>5. Python Literals</w:t>
      </w:r>
    </w:p>
    <w:p w14:paraId="136EBE2F">
      <w:r>
        <w:t>Literals are data given in a variable or constant. Python supports several types of literals:</w:t>
      </w:r>
    </w:p>
    <w:p w14:paraId="60D53B47">
      <w:r>
        <w:t>- String literals: "Hello", 'World'</w:t>
      </w:r>
    </w:p>
    <w:p w14:paraId="7D747A25">
      <w:r>
        <w:t>- Numeric literals: 123, 4.56</w:t>
      </w:r>
    </w:p>
    <w:p w14:paraId="2C59DEED">
      <w:r>
        <w:t>- Boolean literals: True, False</w:t>
      </w:r>
    </w:p>
    <w:p w14:paraId="0A82A61B">
      <w:r>
        <w:t>- Special literals: None</w:t>
      </w:r>
    </w:p>
    <w:p w14:paraId="3D861346">
      <w:pPr>
        <w:pStyle w:val="3"/>
      </w:pPr>
      <w:r>
        <w:t>6. Variable Assignments</w:t>
      </w:r>
    </w:p>
    <w:p w14:paraId="18A8091C">
      <w:r>
        <w:t>Variables can be assigned values in various ways:</w:t>
      </w:r>
    </w:p>
    <w:p w14:paraId="2100EDD0">
      <w:r>
        <w:t>x = 5</w:t>
      </w:r>
    </w:p>
    <w:p w14:paraId="33467B95">
      <w:r>
        <w:t>y = "Hello"</w:t>
      </w:r>
    </w:p>
    <w:p w14:paraId="72214A3E">
      <w:r>
        <w:t>x, y, z = 1, 2, 3</w:t>
      </w:r>
    </w:p>
    <w:p w14:paraId="0A05B0B3">
      <w:r>
        <w:t>a = b = c = "same value"</w:t>
      </w:r>
    </w:p>
    <w:p w14:paraId="3954BFF1">
      <w:pPr>
        <w:pStyle w:val="3"/>
      </w:pPr>
      <w:r>
        <w:t>7. Escape Characters in Python</w:t>
      </w:r>
    </w:p>
    <w:p w14:paraId="2D8A001F">
      <w:r>
        <w:t>Escape characters are used to represent certain whitespace characters:</w:t>
      </w:r>
    </w:p>
    <w:p w14:paraId="3F8A2670">
      <w:r>
        <w:t>\n: New line</w:t>
      </w:r>
    </w:p>
    <w:p w14:paraId="6DBC3600">
      <w:r>
        <w:t>\t: Tab</w:t>
      </w:r>
    </w:p>
    <w:p w14:paraId="2C6E93DA">
      <w:r>
        <w:t>\': Single quote</w:t>
      </w:r>
    </w:p>
    <w:p w14:paraId="5342A161">
      <w:r>
        <w:t>\" : Double quote</w:t>
      </w:r>
    </w:p>
    <w:p w14:paraId="1750372B">
      <w:r>
        <w:t>\\b: Backspace</w:t>
      </w:r>
    </w:p>
    <w:p w14:paraId="0E019D7C">
      <w:pPr>
        <w:pStyle w:val="3"/>
      </w:pPr>
      <w:r>
        <w:t>8. String Formatting in Python</w:t>
      </w:r>
    </w:p>
    <w:p w14:paraId="2E912A9F">
      <w:r>
        <w:t>Various methods to format strings include:</w:t>
      </w:r>
    </w:p>
    <w:p w14:paraId="13E4CC48">
      <w:r>
        <w:t># Using % operator</w:t>
      </w:r>
    </w:p>
    <w:p w14:paraId="31F9B6C0">
      <w:r>
        <w:t>name = "John"</w:t>
      </w:r>
      <w:r>
        <w:br w:type="textWrapping"/>
      </w:r>
      <w:r>
        <w:t>print("Hello, %s!" % name)</w:t>
      </w:r>
    </w:p>
    <w:p w14:paraId="383F72E3">
      <w:r>
        <w:t># Using str.format()</w:t>
      </w:r>
    </w:p>
    <w:p w14:paraId="35EA45A4">
      <w:r>
        <w:t>age = 25</w:t>
      </w:r>
      <w:r>
        <w:br w:type="textWrapping"/>
      </w:r>
      <w:r>
        <w:t>print("I am {} years old".format(age))</w:t>
      </w:r>
    </w:p>
    <w:p w14:paraId="00E66C4C">
      <w:r>
        <w:t># Using f-strings (Python 3.6+)</w:t>
      </w:r>
    </w:p>
    <w:p w14:paraId="7B145FBE">
      <w:r>
        <w:t>print(f"My name is {name} and I am {age} years old")</w:t>
      </w:r>
    </w:p>
    <w:p w14:paraId="1D304CAA">
      <w:pPr>
        <w:pStyle w:val="3"/>
      </w:pPr>
      <w:r>
        <w:t>9. Practical Tasks</w:t>
      </w:r>
    </w:p>
    <w:p w14:paraId="66602073">
      <w:pPr>
        <w:pStyle w:val="4"/>
      </w:pPr>
      <w:r>
        <w:t>Task 10: Print Each Character of a String in a New Line</w:t>
      </w:r>
    </w:p>
    <w:p w14:paraId="1BAB3707">
      <w:r>
        <w:t>string = input("Enter a string: ")</w:t>
      </w:r>
      <w:r>
        <w:br w:type="textWrapping"/>
      </w:r>
      <w:r>
        <w:t>for char in string:</w:t>
      </w:r>
      <w:r>
        <w:br w:type="textWrapping"/>
      </w:r>
      <w:r>
        <w:t xml:space="preserve">    print(char)</w:t>
      </w:r>
      <w:r>
        <w:br w:type="textWrapping"/>
      </w:r>
    </w:p>
    <w:p w14:paraId="74CDA8DB">
      <w:pPr>
        <w:pStyle w:val="4"/>
      </w:pPr>
      <w:r>
        <w:t>Task 11: Find the Length of the String "machine learning"</w:t>
      </w:r>
    </w:p>
    <w:p w14:paraId="2B4D3D5A">
      <w:r>
        <w:t># Using len() function</w:t>
      </w:r>
      <w:r>
        <w:br w:type="textWrapping"/>
      </w:r>
      <w:r>
        <w:t>string = "machine learning"</w:t>
      </w:r>
      <w:r>
        <w:br w:type="textWrapping"/>
      </w:r>
      <w:r>
        <w:t>length = len(string)</w:t>
      </w:r>
      <w:r>
        <w:br w:type="textWrapping"/>
      </w:r>
      <w:r>
        <w:t>print(f"Length of the string: {length}")</w:t>
      </w:r>
      <w:r>
        <w:br w:type="textWrapping"/>
      </w:r>
      <w:r>
        <w:br w:type="textWrapping"/>
      </w:r>
      <w:r>
        <w:t># Without using len() function</w:t>
      </w:r>
      <w:r>
        <w:br w:type="textWrapping"/>
      </w:r>
      <w:r>
        <w:t>length = 0</w:t>
      </w:r>
      <w:r>
        <w:br w:type="textWrapping"/>
      </w:r>
      <w:r>
        <w:t>for char in string:</w:t>
      </w:r>
      <w:r>
        <w:br w:type="textWrapping"/>
      </w:r>
      <w:r>
        <w:t xml:space="preserve">    length += 1</w:t>
      </w:r>
      <w:r>
        <w:br w:type="textWrapping"/>
      </w:r>
      <w:r>
        <w:t>print(f"Length of the string: {length}")</w:t>
      </w:r>
      <w:r>
        <w:br w:type="textWrapping"/>
      </w:r>
    </w:p>
    <w:p w14:paraId="1C4267C1">
      <w:pPr>
        <w:pStyle w:val="4"/>
        <w:rPr>
          <w:color w:val="00B0F0"/>
        </w:rPr>
      </w:pPr>
      <w:r>
        <w:rPr>
          <w:color w:val="00B0F0"/>
        </w:rPr>
        <w:t>Task 12: Check if "orange" is Present in "This i</w:t>
      </w:r>
      <w:r>
        <w:rPr>
          <w:color w:val="00B0F0"/>
        </w:rPr>
        <w:t>s orange juice"</w:t>
      </w:r>
    </w:p>
    <w:p w14:paraId="25554192">
      <w:r>
        <w:t>string = "This is orange juice"</w:t>
      </w:r>
      <w:r>
        <w:br w:type="textWrapping"/>
      </w:r>
      <w:r>
        <w:t>if "orange" in string:</w:t>
      </w:r>
      <w:r>
        <w:br w:type="textWrapping"/>
      </w:r>
      <w:r>
        <w:t xml:space="preserve">    print("The word 'orange' is present.")</w:t>
      </w:r>
      <w:r>
        <w:br w:type="textWrapping"/>
      </w:r>
      <w:r>
        <w:t>else:</w:t>
      </w:r>
      <w:r>
        <w:br w:type="textWrapping"/>
      </w:r>
      <w:r>
        <w:t xml:space="preserve">    print("The word 'orange' is not present.")</w:t>
      </w:r>
    </w:p>
    <w:p w14:paraId="05A9014B">
      <w:pPr>
        <w:bidi w:val="0"/>
        <w:rPr>
          <w:rFonts w:hint="default"/>
        </w:rPr>
      </w:pPr>
      <w:r>
        <w:rPr>
          <w:rFonts w:hint="default"/>
          <w:b/>
          <w:bCs/>
          <w:color w:val="00B0F0"/>
        </w:rPr>
        <w:t>Task 13: Find the Number of Vowels, Consonants, Digits, and Whitespace Characters in a String</w:t>
      </w:r>
      <w:r>
        <w:br w:type="textWrapping"/>
      </w:r>
      <w:r>
        <w:rPr>
          <w:rFonts w:hint="default"/>
        </w:rPr>
        <w:t>string = input("Enter a string: ")</w:t>
      </w:r>
    </w:p>
    <w:p w14:paraId="4FF76045">
      <w:pPr>
        <w:bidi w:val="0"/>
        <w:rPr>
          <w:rFonts w:hint="default"/>
        </w:rPr>
      </w:pPr>
      <w:r>
        <w:rPr>
          <w:rFonts w:hint="default"/>
        </w:rPr>
        <w:t>vowels = consonants = digits = whitespaces = 0</w:t>
      </w:r>
    </w:p>
    <w:p w14:paraId="4151DF18">
      <w:pPr>
        <w:bidi w:val="0"/>
        <w:rPr>
          <w:rFonts w:hint="default"/>
        </w:rPr>
      </w:pPr>
      <w:r>
        <w:rPr>
          <w:rFonts w:hint="default"/>
        </w:rPr>
        <w:t>for char in string:</w:t>
      </w:r>
    </w:p>
    <w:p w14:paraId="6E9D753A">
      <w:pPr>
        <w:bidi w:val="0"/>
        <w:rPr>
          <w:rFonts w:hint="default"/>
        </w:rPr>
      </w:pPr>
      <w:r>
        <w:rPr>
          <w:rFonts w:hint="default"/>
        </w:rPr>
        <w:t xml:space="preserve">    if char.lower() in 'aeiou':</w:t>
      </w:r>
    </w:p>
    <w:p w14:paraId="29B24B28">
      <w:pPr>
        <w:bidi w:val="0"/>
        <w:rPr>
          <w:rFonts w:hint="default"/>
        </w:rPr>
      </w:pPr>
      <w:r>
        <w:rPr>
          <w:rFonts w:hint="default"/>
        </w:rPr>
        <w:t xml:space="preserve">        vowels += 1</w:t>
      </w:r>
    </w:p>
    <w:p w14:paraId="50D56897">
      <w:pPr>
        <w:bidi w:val="0"/>
        <w:rPr>
          <w:rFonts w:hint="default"/>
        </w:rPr>
      </w:pPr>
      <w:r>
        <w:rPr>
          <w:rFonts w:hint="default"/>
        </w:rPr>
        <w:t xml:space="preserve">    elif char.isdigit():</w:t>
      </w:r>
    </w:p>
    <w:p w14:paraId="54CBBEF3">
      <w:pPr>
        <w:bidi w:val="0"/>
        <w:rPr>
          <w:rFonts w:hint="default"/>
        </w:rPr>
      </w:pPr>
      <w:r>
        <w:rPr>
          <w:rFonts w:hint="default"/>
        </w:rPr>
        <w:t xml:space="preserve">        digits += 1</w:t>
      </w:r>
    </w:p>
    <w:p w14:paraId="2C0DD876">
      <w:pPr>
        <w:bidi w:val="0"/>
        <w:rPr>
          <w:rFonts w:hint="default"/>
        </w:rPr>
      </w:pPr>
      <w:r>
        <w:rPr>
          <w:rFonts w:hint="default"/>
        </w:rPr>
        <w:t xml:space="preserve">    elif char.isspace():</w:t>
      </w:r>
    </w:p>
    <w:p w14:paraId="74272A6B">
      <w:pPr>
        <w:bidi w:val="0"/>
        <w:rPr>
          <w:rFonts w:hint="default"/>
        </w:rPr>
      </w:pPr>
      <w:r>
        <w:rPr>
          <w:rFonts w:hint="default"/>
        </w:rPr>
        <w:t xml:space="preserve">        whitespaces += 1</w:t>
      </w:r>
    </w:p>
    <w:p w14:paraId="5728ECFF">
      <w:pPr>
        <w:bidi w:val="0"/>
        <w:rPr>
          <w:rFonts w:hint="default"/>
        </w:rPr>
      </w:pPr>
      <w:r>
        <w:rPr>
          <w:rFonts w:hint="default"/>
        </w:rPr>
        <w:t xml:space="preserve">    elif char.isalpha():</w:t>
      </w:r>
    </w:p>
    <w:p w14:paraId="125E6212">
      <w:pPr>
        <w:bidi w:val="0"/>
        <w:rPr>
          <w:rFonts w:hint="default"/>
        </w:rPr>
      </w:pPr>
      <w:r>
        <w:rPr>
          <w:rFonts w:hint="default"/>
        </w:rPr>
        <w:t xml:space="preserve">        consonants += 1</w:t>
      </w:r>
    </w:p>
    <w:p w14:paraId="141A8CCF">
      <w:pPr>
        <w:bidi w:val="0"/>
        <w:rPr>
          <w:rFonts w:hint="default"/>
        </w:rPr>
      </w:pPr>
    </w:p>
    <w:p w14:paraId="6BBE476C">
      <w:pPr>
        <w:bidi w:val="0"/>
        <w:rPr>
          <w:rFonts w:hint="default"/>
        </w:rPr>
      </w:pPr>
      <w:r>
        <w:rPr>
          <w:rFonts w:hint="default"/>
        </w:rPr>
        <w:t>print(f"Vowels: {vowels}, Consonants: {consonants}, Digits: {digits}, Whitespaces: {whitespaces}")</w:t>
      </w:r>
    </w:p>
    <w:p w14:paraId="55063A28">
      <w:pPr>
        <w:pStyle w:val="3"/>
        <w:bidi w:val="0"/>
        <w:rPr>
          <w:color w:val="00B0F0"/>
        </w:rPr>
      </w:pPr>
      <w:r>
        <w:rPr>
          <w:color w:val="00B0F0"/>
        </w:rPr>
        <w:t>Task 14: Count Uppercase, Lowercase, Special Characters, and Numeric Values in a Given String</w:t>
      </w:r>
    </w:p>
    <w:p w14:paraId="3D028EC4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70A235E7">
      <w:pPr>
        <w:rPr>
          <w:rFonts w:hint="default"/>
        </w:rPr>
      </w:pPr>
      <w:r>
        <w:rPr>
          <w:rFonts w:hint="default"/>
        </w:rPr>
        <w:t>uppercase = lowercase = special = numeric = 0</w:t>
      </w:r>
    </w:p>
    <w:p w14:paraId="0FCFAD9B">
      <w:pPr>
        <w:rPr>
          <w:rFonts w:hint="default"/>
        </w:rPr>
      </w:pPr>
      <w:r>
        <w:rPr>
          <w:rFonts w:hint="default"/>
        </w:rPr>
        <w:t>for char in string:</w:t>
      </w:r>
    </w:p>
    <w:p w14:paraId="75C04690">
      <w:pPr>
        <w:rPr>
          <w:rFonts w:hint="default"/>
        </w:rPr>
      </w:pPr>
      <w:r>
        <w:rPr>
          <w:rFonts w:hint="default"/>
        </w:rPr>
        <w:t xml:space="preserve">    if char.isupper():</w:t>
      </w:r>
    </w:p>
    <w:p w14:paraId="3088F526">
      <w:pPr>
        <w:rPr>
          <w:rFonts w:hint="default"/>
        </w:rPr>
      </w:pPr>
      <w:r>
        <w:rPr>
          <w:rFonts w:hint="default"/>
        </w:rPr>
        <w:t xml:space="preserve">        uppercase += 1</w:t>
      </w:r>
    </w:p>
    <w:p w14:paraId="5E7E6ED2">
      <w:pPr>
        <w:rPr>
          <w:rFonts w:hint="default"/>
        </w:rPr>
      </w:pPr>
      <w:r>
        <w:rPr>
          <w:rFonts w:hint="default"/>
        </w:rPr>
        <w:t xml:space="preserve">    elif char.islower():</w:t>
      </w:r>
    </w:p>
    <w:p w14:paraId="45AE6D9B">
      <w:pPr>
        <w:rPr>
          <w:rFonts w:hint="default"/>
        </w:rPr>
      </w:pPr>
      <w:r>
        <w:rPr>
          <w:rFonts w:hint="default"/>
        </w:rPr>
        <w:t xml:space="preserve">        lowercase += 1</w:t>
      </w:r>
    </w:p>
    <w:p w14:paraId="754A5886">
      <w:pPr>
        <w:rPr>
          <w:rFonts w:hint="default"/>
        </w:rPr>
      </w:pPr>
      <w:r>
        <w:rPr>
          <w:rFonts w:hint="default"/>
        </w:rPr>
        <w:t xml:space="preserve">    elif char.isdigit():</w:t>
      </w:r>
    </w:p>
    <w:p w14:paraId="156E4AD9">
      <w:pPr>
        <w:rPr>
          <w:rFonts w:hint="default"/>
        </w:rPr>
      </w:pPr>
      <w:r>
        <w:rPr>
          <w:rFonts w:hint="default"/>
        </w:rPr>
        <w:t xml:space="preserve">        numeric += 1</w:t>
      </w:r>
    </w:p>
    <w:p w14:paraId="3A540C95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370D27C5">
      <w:pPr>
        <w:rPr>
          <w:rFonts w:hint="default"/>
        </w:rPr>
      </w:pPr>
      <w:r>
        <w:rPr>
          <w:rFonts w:hint="default"/>
        </w:rPr>
        <w:t xml:space="preserve">        special += 1</w:t>
      </w:r>
    </w:p>
    <w:p w14:paraId="1847007C">
      <w:pPr>
        <w:rPr>
          <w:rFonts w:hint="default"/>
        </w:rPr>
      </w:pPr>
    </w:p>
    <w:p w14:paraId="7CD784B2">
      <w:pPr>
        <w:rPr>
          <w:rFonts w:hint="default"/>
        </w:rPr>
      </w:pPr>
      <w:r>
        <w:rPr>
          <w:rFonts w:hint="default"/>
        </w:rPr>
        <w:t>print(f"Uppercase: {uppercase}, Lowercase: {lowercase}, Special: {special}, Numeric: {numeric}")</w:t>
      </w:r>
    </w:p>
    <w:p w14:paraId="5150F8EC"/>
    <w:p w14:paraId="3D22196E">
      <w:pPr>
        <w:pStyle w:val="4"/>
        <w:keepNext w:val="0"/>
        <w:keepLines w:val="0"/>
        <w:widowControl/>
        <w:suppressLineNumbers w:val="0"/>
      </w:pPr>
      <w:r>
        <w:t>Task 15: Make a New String with All the Consonants Deleted</w:t>
      </w:r>
    </w:p>
    <w:p w14:paraId="142F612C">
      <w:pPr>
        <w:rPr>
          <w:rFonts w:hint="default"/>
        </w:rPr>
      </w:pPr>
      <w:r>
        <w:rPr>
          <w:rFonts w:hint="default"/>
        </w:rPr>
        <w:t>string = "Hello, have a good day"</w:t>
      </w:r>
    </w:p>
    <w:p w14:paraId="6860A9BA">
      <w:pPr>
        <w:rPr>
          <w:rFonts w:hint="default"/>
        </w:rPr>
      </w:pPr>
      <w:r>
        <w:rPr>
          <w:rFonts w:hint="default"/>
        </w:rPr>
        <w:t>vowels = "aeiouAEIOU"</w:t>
      </w:r>
    </w:p>
    <w:p w14:paraId="51C4A7F9">
      <w:pPr>
        <w:rPr>
          <w:rFonts w:hint="default"/>
        </w:rPr>
      </w:pPr>
      <w:r>
        <w:rPr>
          <w:rFonts w:hint="default"/>
        </w:rPr>
        <w:t>new_string = ''.join([char for char in string if char in vowels or not char.isalpha()])</w:t>
      </w:r>
    </w:p>
    <w:p w14:paraId="03FD6DB8">
      <w:pPr>
        <w:rPr>
          <w:rFonts w:hint="default"/>
        </w:rPr>
      </w:pPr>
      <w:r>
        <w:rPr>
          <w:rFonts w:hint="default"/>
        </w:rPr>
        <w:t>print("New string with all consonants deleted:", new_string)</w:t>
      </w:r>
    </w:p>
    <w:p w14:paraId="21F3856E">
      <w:pPr>
        <w:pStyle w:val="4"/>
        <w:keepNext w:val="0"/>
        <w:keepLines w:val="0"/>
        <w:widowControl/>
        <w:suppressLineNumbers w:val="0"/>
      </w:pPr>
      <w:r>
        <w:t>Task 16: Remove the nth Index Character from a Non-Empty String</w:t>
      </w:r>
    </w:p>
    <w:p w14:paraId="53D5DD5D">
      <w:pPr>
        <w:rPr>
          <w:rFonts w:hint="default"/>
        </w:rPr>
      </w:pPr>
      <w:r>
        <w:rPr>
          <w:rFonts w:hint="default"/>
        </w:rPr>
        <w:t>def remove_nth_index(string, n):</w:t>
      </w:r>
    </w:p>
    <w:p w14:paraId="01C6FEA9">
      <w:pPr>
        <w:rPr>
          <w:rFonts w:hint="default"/>
        </w:rPr>
      </w:pPr>
      <w:r>
        <w:rPr>
          <w:rFonts w:hint="default"/>
        </w:rPr>
        <w:t xml:space="preserve">    if n &lt; 0 or n &gt;= len(string):</w:t>
      </w:r>
    </w:p>
    <w:p w14:paraId="52AE98C7">
      <w:pPr>
        <w:rPr>
          <w:rFonts w:hint="default"/>
        </w:rPr>
      </w:pPr>
      <w:r>
        <w:rPr>
          <w:rFonts w:hint="default"/>
        </w:rPr>
        <w:t xml:space="preserve">        return string</w:t>
      </w:r>
    </w:p>
    <w:p w14:paraId="651FC7C7">
      <w:pPr>
        <w:rPr>
          <w:rFonts w:hint="default"/>
        </w:rPr>
      </w:pPr>
      <w:r>
        <w:rPr>
          <w:rFonts w:hint="default"/>
        </w:rPr>
        <w:t xml:space="preserve">    return string[:n] + string[n+1:]</w:t>
      </w:r>
    </w:p>
    <w:p w14:paraId="39C91FE3">
      <w:pPr>
        <w:rPr>
          <w:rFonts w:hint="default"/>
        </w:rPr>
      </w:pPr>
    </w:p>
    <w:p w14:paraId="20311C50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327499C4">
      <w:pPr>
        <w:rPr>
          <w:rFonts w:hint="default"/>
        </w:rPr>
      </w:pPr>
      <w:r>
        <w:rPr>
          <w:rFonts w:hint="default"/>
        </w:rPr>
        <w:t>n = int(input("Enter the index to remove: "))</w:t>
      </w:r>
    </w:p>
    <w:p w14:paraId="3512AEED">
      <w:pPr>
        <w:rPr>
          <w:rFonts w:hint="default"/>
        </w:rPr>
      </w:pPr>
      <w:r>
        <w:rPr>
          <w:rFonts w:hint="default"/>
        </w:rPr>
        <w:t>new_string = remove_nth_index(string, n)</w:t>
      </w:r>
    </w:p>
    <w:p w14:paraId="60869AE9">
      <w:pPr>
        <w:rPr>
          <w:rFonts w:hint="default"/>
        </w:rPr>
      </w:pPr>
      <w:r>
        <w:rPr>
          <w:rFonts w:hint="default"/>
        </w:rPr>
        <w:t>print("String after removing the nth character:", new_string)</w:t>
      </w:r>
    </w:p>
    <w:p w14:paraId="6DCC5D56">
      <w:pPr>
        <w:pStyle w:val="4"/>
        <w:keepNext w:val="0"/>
        <w:keepLines w:val="0"/>
        <w:widowControl/>
        <w:suppressLineNumbers w:val="0"/>
      </w:pPr>
      <w:r>
        <w:t>Task 17: Change a Given String to a New String Where the First and Last Characters Have Been Exchanged</w:t>
      </w:r>
    </w:p>
    <w:p w14:paraId="27F3937D">
      <w:pPr>
        <w:rPr>
          <w:rFonts w:hint="default"/>
        </w:rPr>
      </w:pPr>
      <w:r>
        <w:rPr>
          <w:rFonts w:hint="default"/>
        </w:rPr>
        <w:t>def exchange_first_last(string):</w:t>
      </w:r>
    </w:p>
    <w:p w14:paraId="25E75C5E">
      <w:pPr>
        <w:rPr>
          <w:rFonts w:hint="default"/>
        </w:rPr>
      </w:pPr>
      <w:r>
        <w:rPr>
          <w:rFonts w:hint="default"/>
        </w:rPr>
        <w:t xml:space="preserve">    if len(string) &lt;= 1:</w:t>
      </w:r>
    </w:p>
    <w:p w14:paraId="77ABC7E1">
      <w:pPr>
        <w:rPr>
          <w:rFonts w:hint="default"/>
        </w:rPr>
      </w:pPr>
      <w:r>
        <w:rPr>
          <w:rFonts w:hint="default"/>
        </w:rPr>
        <w:t xml:space="preserve">        return string</w:t>
      </w:r>
    </w:p>
    <w:p w14:paraId="7F0F70E3">
      <w:pPr>
        <w:rPr>
          <w:rFonts w:hint="default"/>
        </w:rPr>
      </w:pPr>
      <w:r>
        <w:rPr>
          <w:rFonts w:hint="default"/>
        </w:rPr>
        <w:t xml:space="preserve">    return string[-1] + string[1:-1] + string[0]</w:t>
      </w:r>
    </w:p>
    <w:p w14:paraId="57DB9E63">
      <w:pPr>
        <w:rPr>
          <w:rFonts w:hint="default"/>
        </w:rPr>
      </w:pPr>
    </w:p>
    <w:p w14:paraId="5EDF212B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0DD6EAB7">
      <w:pPr>
        <w:rPr>
          <w:rFonts w:hint="default"/>
        </w:rPr>
      </w:pPr>
      <w:r>
        <w:rPr>
          <w:rFonts w:hint="default"/>
        </w:rPr>
        <w:t>new_string = exchange_first_last(string)</w:t>
      </w:r>
    </w:p>
    <w:p w14:paraId="135851F9">
      <w:pPr>
        <w:rPr>
          <w:rFonts w:hint="default"/>
        </w:rPr>
      </w:pPr>
      <w:r>
        <w:rPr>
          <w:rFonts w:hint="default"/>
        </w:rPr>
        <w:t>print("String with first and last characters exchanged:", new_string)</w:t>
      </w:r>
    </w:p>
    <w:p w14:paraId="714B1872">
      <w:pPr>
        <w:pStyle w:val="4"/>
        <w:keepNext w:val="0"/>
        <w:keepLines w:val="0"/>
        <w:widowControl/>
        <w:suppressLineNumbers w:val="0"/>
      </w:pPr>
      <w:r>
        <w:t>Task 18: Count the Occurrences of Each Word in a Given Sentence</w:t>
      </w:r>
    </w:p>
    <w:p w14:paraId="166F5AFD">
      <w:pPr>
        <w:rPr>
          <w:rFonts w:hint="default"/>
        </w:rPr>
      </w:pPr>
      <w:r>
        <w:rPr>
          <w:rFonts w:hint="default"/>
        </w:rPr>
        <w:t>from collections import Counter</w:t>
      </w:r>
    </w:p>
    <w:p w14:paraId="333C922A">
      <w:pPr>
        <w:rPr>
          <w:rFonts w:hint="default"/>
        </w:rPr>
      </w:pPr>
    </w:p>
    <w:p w14:paraId="4294A4A0">
      <w:pPr>
        <w:rPr>
          <w:rFonts w:hint="default"/>
        </w:rPr>
      </w:pPr>
      <w:r>
        <w:rPr>
          <w:rFonts w:hint="default"/>
        </w:rPr>
        <w:t>sentence = input("Enter a sentence: ")</w:t>
      </w:r>
    </w:p>
    <w:p w14:paraId="48C88C02">
      <w:pPr>
        <w:rPr>
          <w:rFonts w:hint="default"/>
        </w:rPr>
      </w:pPr>
      <w:r>
        <w:rPr>
          <w:rFonts w:hint="default"/>
        </w:rPr>
        <w:t>words = sentence.split()</w:t>
      </w:r>
    </w:p>
    <w:p w14:paraId="57237AD3">
      <w:pPr>
        <w:rPr>
          <w:rFonts w:hint="default"/>
        </w:rPr>
      </w:pPr>
      <w:r>
        <w:rPr>
          <w:rFonts w:hint="default"/>
        </w:rPr>
        <w:t>word_count = Counter(words)</w:t>
      </w:r>
    </w:p>
    <w:p w14:paraId="6E541B95">
      <w:pPr>
        <w:rPr>
          <w:rFonts w:hint="default"/>
        </w:rPr>
      </w:pPr>
      <w:r>
        <w:rPr>
          <w:rFonts w:hint="default"/>
        </w:rPr>
        <w:t>print("Word occurrences:", word_count)</w:t>
      </w:r>
    </w:p>
    <w:p w14:paraId="6B1A7B01">
      <w:pPr>
        <w:pStyle w:val="4"/>
        <w:keepNext w:val="0"/>
        <w:keepLines w:val="0"/>
        <w:widowControl/>
        <w:suppressLineNumbers w:val="0"/>
      </w:pPr>
      <w:r>
        <w:t>Task 19: Count the Occurrence of a Given Character in a String</w:t>
      </w:r>
    </w:p>
    <w:p w14:paraId="71BA37D7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58CEB2ED">
      <w:pPr>
        <w:rPr>
          <w:rFonts w:hint="default"/>
        </w:rPr>
      </w:pPr>
      <w:r>
        <w:rPr>
          <w:rFonts w:hint="default"/>
        </w:rPr>
        <w:t>char = input("Enter a character to count: ")</w:t>
      </w:r>
    </w:p>
    <w:p w14:paraId="4148B58C">
      <w:pPr>
        <w:rPr>
          <w:rFonts w:hint="default"/>
        </w:rPr>
      </w:pPr>
      <w:r>
        <w:rPr>
          <w:rFonts w:hint="default"/>
        </w:rPr>
        <w:t>count = string.count(char)</w:t>
      </w:r>
    </w:p>
    <w:p w14:paraId="5596CD0A">
      <w:pPr>
        <w:rPr>
          <w:rFonts w:hint="default"/>
        </w:rPr>
      </w:pPr>
      <w:r>
        <w:rPr>
          <w:rFonts w:hint="default"/>
        </w:rPr>
        <w:t>print(f"The character '{char}' occurs {count} times in the string.")</w:t>
      </w:r>
    </w:p>
    <w:p w14:paraId="3A8A7048">
      <w:pPr>
        <w:pStyle w:val="4"/>
        <w:keepNext w:val="0"/>
        <w:keepLines w:val="0"/>
        <w:widowControl/>
        <w:suppressLineNumbers w:val="0"/>
      </w:pPr>
      <w:r>
        <w:t>Task 20: Find Last 10 Characters of a String</w:t>
      </w:r>
    </w:p>
    <w:p w14:paraId="31B66EB1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365EA6E2">
      <w:pPr>
        <w:rPr>
          <w:rFonts w:hint="default"/>
        </w:rPr>
      </w:pPr>
      <w:r>
        <w:rPr>
          <w:rFonts w:hint="default"/>
        </w:rPr>
        <w:t>last_10_chars = string[-10:]</w:t>
      </w:r>
    </w:p>
    <w:p w14:paraId="3D9EB3C4">
      <w:pPr>
        <w:rPr>
          <w:rFonts w:hint="default"/>
        </w:rPr>
      </w:pPr>
      <w:r>
        <w:rPr>
          <w:rFonts w:hint="default"/>
        </w:rPr>
        <w:t>print("Last 10 characters of the string:", last_10_chars)</w:t>
      </w:r>
    </w:p>
    <w:p w14:paraId="3FDC0C1D">
      <w:pPr>
        <w:pStyle w:val="4"/>
        <w:keepNext w:val="0"/>
        <w:keepLines w:val="0"/>
        <w:widowControl/>
        <w:suppressLineNumbers w:val="0"/>
      </w:pPr>
      <w:r>
        <w:t>Task 21: Convert a Given String to All Uppercase if It Contains at Least 2 Uppercase Characters in the First 4 Characters</w:t>
      </w:r>
    </w:p>
    <w:p w14:paraId="6817D284">
      <w:pPr>
        <w:rPr>
          <w:rFonts w:hint="default"/>
        </w:rPr>
      </w:pPr>
      <w:r>
        <w:rPr>
          <w:rFonts w:hint="default"/>
        </w:rPr>
        <w:t>def to_upper_if_condition_met(string):</w:t>
      </w:r>
    </w:p>
    <w:p w14:paraId="395A0236">
      <w:pPr>
        <w:rPr>
          <w:rFonts w:hint="default"/>
        </w:rPr>
      </w:pPr>
      <w:r>
        <w:rPr>
          <w:rFonts w:hint="default"/>
        </w:rPr>
        <w:t xml:space="preserve">    if sum(1 for char in string[:4] if char.isupper()) &gt;= 2:</w:t>
      </w:r>
    </w:p>
    <w:p w14:paraId="18EB15EA">
      <w:pPr>
        <w:rPr>
          <w:rFonts w:hint="default"/>
        </w:rPr>
      </w:pPr>
      <w:r>
        <w:rPr>
          <w:rFonts w:hint="default"/>
        </w:rPr>
        <w:t xml:space="preserve">        return string.upper()</w:t>
      </w:r>
    </w:p>
    <w:p w14:paraId="621015EC">
      <w:pPr>
        <w:rPr>
          <w:rFonts w:hint="default"/>
        </w:rPr>
      </w:pPr>
      <w:r>
        <w:rPr>
          <w:rFonts w:hint="default"/>
        </w:rPr>
        <w:t xml:space="preserve">    return string</w:t>
      </w:r>
    </w:p>
    <w:p w14:paraId="7A88FBF9">
      <w:pPr>
        <w:rPr>
          <w:rFonts w:hint="default"/>
        </w:rPr>
      </w:pPr>
    </w:p>
    <w:p w14:paraId="01ED9982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0BDAAB98">
      <w:pPr>
        <w:rPr>
          <w:rFonts w:hint="default"/>
        </w:rPr>
      </w:pPr>
      <w:r>
        <w:rPr>
          <w:rFonts w:hint="default"/>
        </w:rPr>
        <w:t>new_string = to_upper_if_condition_met(string)</w:t>
      </w:r>
    </w:p>
    <w:p w14:paraId="748E2FD2">
      <w:pPr>
        <w:rPr>
          <w:rFonts w:hint="default"/>
        </w:rPr>
      </w:pPr>
      <w:r>
        <w:rPr>
          <w:rFonts w:hint="default"/>
        </w:rPr>
        <w:t>print("Transformed string:", new_string)</w:t>
      </w:r>
    </w:p>
    <w:p w14:paraId="51883741">
      <w:pPr>
        <w:pStyle w:val="4"/>
        <w:keepNext w:val="0"/>
        <w:keepLines w:val="0"/>
        <w:widowControl/>
        <w:suppressLineNumbers w:val="0"/>
      </w:pPr>
      <w:r>
        <w:t>Task 22: Remove a Newline in Python</w:t>
      </w:r>
    </w:p>
    <w:p w14:paraId="52C04A2A">
      <w:pPr>
        <w:rPr>
          <w:rFonts w:hint="default"/>
        </w:rPr>
      </w:pPr>
      <w:r>
        <w:rPr>
          <w:rFonts w:hint="default"/>
        </w:rPr>
        <w:t>string = "Hello,\nWorld!\n"</w:t>
      </w:r>
    </w:p>
    <w:p w14:paraId="05A1ED42">
      <w:pPr>
        <w:rPr>
          <w:rFonts w:hint="default"/>
        </w:rPr>
      </w:pPr>
      <w:r>
        <w:rPr>
          <w:rFonts w:hint="default"/>
        </w:rPr>
        <w:t>new_string = string.replace("\n", "")</w:t>
      </w:r>
    </w:p>
    <w:p w14:paraId="49537E92">
      <w:pPr>
        <w:rPr>
          <w:rFonts w:hint="default"/>
        </w:rPr>
      </w:pPr>
      <w:r>
        <w:rPr>
          <w:rFonts w:hint="default"/>
        </w:rPr>
        <w:t>print("String with newlines removed:", new_string)</w:t>
      </w:r>
    </w:p>
    <w:p w14:paraId="0D685E9B">
      <w:pPr>
        <w:pStyle w:val="4"/>
        <w:keepNext w:val="0"/>
        <w:keepLines w:val="0"/>
        <w:widowControl/>
        <w:suppressLineNumbers w:val="0"/>
      </w:pPr>
      <w:r>
        <w:t>Task 23: Swap Commas and Dots in a String</w:t>
      </w:r>
    </w:p>
    <w:p w14:paraId="51D89496">
      <w:pPr>
        <w:rPr>
          <w:rFonts w:hint="default"/>
        </w:rPr>
      </w:pPr>
      <w:r>
        <w:rPr>
          <w:rFonts w:hint="default"/>
        </w:rPr>
        <w:t>def swap_commas_dots(string):</w:t>
      </w:r>
    </w:p>
    <w:p w14:paraId="73D81EEB">
      <w:pPr>
        <w:rPr>
          <w:rFonts w:hint="default"/>
        </w:rPr>
      </w:pPr>
      <w:r>
        <w:rPr>
          <w:rFonts w:hint="default"/>
        </w:rPr>
        <w:t xml:space="preserve">    return string.replace('.', '#').replace(',', '.').replace('#', ',')</w:t>
      </w:r>
    </w:p>
    <w:p w14:paraId="2A49602D">
      <w:pPr>
        <w:rPr>
          <w:rFonts w:hint="default"/>
        </w:rPr>
      </w:pPr>
    </w:p>
    <w:p w14:paraId="529639E5">
      <w:pPr>
        <w:rPr>
          <w:rFonts w:hint="default"/>
        </w:rPr>
      </w:pPr>
      <w:r>
        <w:rPr>
          <w:rFonts w:hint="default"/>
        </w:rPr>
        <w:t>string = "32.054,23"</w:t>
      </w:r>
    </w:p>
    <w:p w14:paraId="460A89B2">
      <w:pPr>
        <w:rPr>
          <w:rFonts w:hint="default"/>
        </w:rPr>
      </w:pPr>
      <w:r>
        <w:rPr>
          <w:rFonts w:hint="default"/>
        </w:rPr>
        <w:t>new_string = swap_commas_dots(string)</w:t>
      </w:r>
    </w:p>
    <w:p w14:paraId="217D128B">
      <w:pPr>
        <w:rPr>
          <w:rFonts w:hint="default"/>
        </w:rPr>
      </w:pPr>
      <w:r>
        <w:rPr>
          <w:rFonts w:hint="default"/>
        </w:rPr>
        <w:t>print("String after swapping commas and dots:", new_string)</w:t>
      </w:r>
    </w:p>
    <w:p w14:paraId="6EC85781">
      <w:pPr>
        <w:pStyle w:val="4"/>
        <w:keepNext w:val="0"/>
        <w:keepLines w:val="0"/>
        <w:widowControl/>
        <w:suppressLineNumbers w:val="0"/>
      </w:pPr>
      <w:r>
        <w:t>Task 24: Find the First Repeated Character in a Given String</w:t>
      </w:r>
    </w:p>
    <w:p w14:paraId="11FB8D63">
      <w:pPr>
        <w:rPr>
          <w:rFonts w:hint="default"/>
        </w:rPr>
      </w:pPr>
      <w:r>
        <w:rPr>
          <w:rFonts w:hint="default"/>
        </w:rPr>
        <w:t>def first_repeated_char(string):</w:t>
      </w:r>
    </w:p>
    <w:p w14:paraId="71F8F09A">
      <w:pPr>
        <w:rPr>
          <w:rFonts w:hint="default"/>
        </w:rPr>
      </w:pPr>
      <w:r>
        <w:rPr>
          <w:rFonts w:hint="default"/>
        </w:rPr>
        <w:t xml:space="preserve">    seen = set()</w:t>
      </w:r>
    </w:p>
    <w:p w14:paraId="5CDA36B7">
      <w:pPr>
        <w:rPr>
          <w:rFonts w:hint="default"/>
        </w:rPr>
      </w:pPr>
      <w:r>
        <w:rPr>
          <w:rFonts w:hint="default"/>
        </w:rPr>
        <w:t xml:space="preserve">    for char in string:</w:t>
      </w:r>
    </w:p>
    <w:p w14:paraId="60AAB7CB">
      <w:pPr>
        <w:rPr>
          <w:rFonts w:hint="default"/>
        </w:rPr>
      </w:pPr>
      <w:r>
        <w:rPr>
          <w:rFonts w:hint="default"/>
        </w:rPr>
        <w:t xml:space="preserve">        if char in seen:</w:t>
      </w:r>
    </w:p>
    <w:p w14:paraId="4D29586D">
      <w:pPr>
        <w:rPr>
          <w:rFonts w:hint="default"/>
        </w:rPr>
      </w:pPr>
      <w:r>
        <w:rPr>
          <w:rFonts w:hint="default"/>
        </w:rPr>
        <w:t xml:space="preserve">            return char</w:t>
      </w:r>
    </w:p>
    <w:p w14:paraId="33F96BAE">
      <w:pPr>
        <w:rPr>
          <w:rFonts w:hint="default"/>
        </w:rPr>
      </w:pPr>
      <w:r>
        <w:rPr>
          <w:rFonts w:hint="default"/>
        </w:rPr>
        <w:t xml:space="preserve">        seen.add(char)</w:t>
      </w:r>
    </w:p>
    <w:p w14:paraId="20C3A424">
      <w:pPr>
        <w:rPr>
          <w:rFonts w:hint="default"/>
        </w:rPr>
      </w:pPr>
      <w:r>
        <w:rPr>
          <w:rFonts w:hint="default"/>
        </w:rPr>
        <w:t xml:space="preserve">    return None</w:t>
      </w:r>
    </w:p>
    <w:p w14:paraId="1E0CBC0B">
      <w:pPr>
        <w:rPr>
          <w:rFonts w:hint="default"/>
        </w:rPr>
      </w:pPr>
    </w:p>
    <w:p w14:paraId="35E23A29">
      <w:pPr>
        <w:rPr>
          <w:rFonts w:hint="default"/>
        </w:rPr>
      </w:pPr>
      <w:r>
        <w:rPr>
          <w:rFonts w:hint="default"/>
        </w:rPr>
        <w:t>string = input("Enter a string: ")</w:t>
      </w:r>
    </w:p>
    <w:p w14:paraId="1B0875AF">
      <w:pPr>
        <w:rPr>
          <w:rFonts w:hint="default"/>
        </w:rPr>
      </w:pPr>
      <w:r>
        <w:rPr>
          <w:rFonts w:hint="default"/>
        </w:rPr>
        <w:t>repeated_char = first_repeated_char(string)</w:t>
      </w:r>
    </w:p>
    <w:p w14:paraId="2C075248">
      <w:pPr>
        <w:rPr>
          <w:rFonts w:hint="default"/>
        </w:rPr>
      </w:pPr>
      <w:r>
        <w:rPr>
          <w:rFonts w:hint="default"/>
        </w:rPr>
        <w:t>if repeated_char:</w:t>
      </w:r>
    </w:p>
    <w:p w14:paraId="0B430256">
      <w:pPr>
        <w:rPr>
          <w:rFonts w:hint="default"/>
        </w:rPr>
      </w:pPr>
      <w:r>
        <w:rPr>
          <w:rFonts w:hint="default"/>
        </w:rPr>
        <w:t xml:space="preserve">    print(f"The first repeated character is '{repeated_char}'.")</w:t>
      </w:r>
    </w:p>
    <w:p w14:paraId="23D47026">
      <w:pPr>
        <w:rPr>
          <w:rFonts w:hint="default"/>
        </w:rPr>
      </w:pPr>
      <w:r>
        <w:rPr>
          <w:rFonts w:hint="default"/>
        </w:rPr>
        <w:t>else:</w:t>
      </w:r>
    </w:p>
    <w:p w14:paraId="7E4EE74A">
      <w:pPr>
        <w:ind w:firstLine="193"/>
        <w:rPr>
          <w:rFonts w:hint="default"/>
        </w:rPr>
      </w:pPr>
      <w:r>
        <w:rPr>
          <w:rFonts w:hint="default"/>
        </w:rPr>
        <w:t>print("No repeated characters found.")</w:t>
      </w:r>
    </w:p>
    <w:p w14:paraId="6B5C9561">
      <w:pPr>
        <w:pStyle w:val="4"/>
        <w:keepNext w:val="0"/>
        <w:keepLines w:val="0"/>
        <w:widowControl/>
        <w:suppressLineNumbers w:val="0"/>
      </w:pPr>
      <w:r>
        <w:t>Task 25: Find the Second Most Repeated Word in a Given String</w:t>
      </w:r>
    </w:p>
    <w:p w14:paraId="3ED245EC">
      <w:pPr>
        <w:ind w:firstLine="193"/>
        <w:rPr>
          <w:rFonts w:hint="default"/>
        </w:rPr>
      </w:pPr>
      <w:r>
        <w:rPr>
          <w:rFonts w:hint="default"/>
        </w:rPr>
        <w:t>from collections import Counter</w:t>
      </w:r>
    </w:p>
    <w:p w14:paraId="4F50B12C">
      <w:pPr>
        <w:ind w:firstLine="193"/>
        <w:rPr>
          <w:rFonts w:hint="default"/>
        </w:rPr>
      </w:pPr>
    </w:p>
    <w:p w14:paraId="558D5EAA">
      <w:pPr>
        <w:ind w:firstLine="193"/>
        <w:rPr>
          <w:rFonts w:hint="default"/>
        </w:rPr>
      </w:pPr>
      <w:r>
        <w:rPr>
          <w:rFonts w:hint="default"/>
        </w:rPr>
        <w:t>def second_most_repeated_word(string):</w:t>
      </w:r>
    </w:p>
    <w:p w14:paraId="2EB95FD8">
      <w:pPr>
        <w:ind w:firstLine="193"/>
        <w:rPr>
          <w:rFonts w:hint="default"/>
        </w:rPr>
      </w:pPr>
      <w:r>
        <w:rPr>
          <w:rFonts w:hint="default"/>
        </w:rPr>
        <w:t xml:space="preserve">    words = string.split()</w:t>
      </w:r>
    </w:p>
    <w:p w14:paraId="1374E2AE">
      <w:pPr>
        <w:ind w:firstLine="193"/>
        <w:rPr>
          <w:rFonts w:hint="default"/>
        </w:rPr>
      </w:pPr>
      <w:r>
        <w:rPr>
          <w:rFonts w:hint="default"/>
        </w:rPr>
        <w:t xml:space="preserve">    word_count = Counter(words)</w:t>
      </w:r>
    </w:p>
    <w:p w14:paraId="285A524E">
      <w:pPr>
        <w:ind w:firstLine="193"/>
        <w:rPr>
          <w:rFonts w:hint="default"/>
        </w:rPr>
      </w:pPr>
      <w:r>
        <w:rPr>
          <w:rFonts w:hint="default"/>
        </w:rPr>
        <w:t xml:space="preserve">    most_common = word_count.most_common()</w:t>
      </w:r>
    </w:p>
    <w:p w14:paraId="41209077">
      <w:pPr>
        <w:ind w:firstLine="193"/>
        <w:rPr>
          <w:rFonts w:hint="default"/>
        </w:rPr>
      </w:pPr>
      <w:r>
        <w:rPr>
          <w:rFonts w:hint="default"/>
        </w:rPr>
        <w:t xml:space="preserve">    if len(most_common) &lt; 2:</w:t>
      </w:r>
    </w:p>
    <w:p w14:paraId="7EFE839C">
      <w:pPr>
        <w:ind w:firstLine="193"/>
        <w:rPr>
          <w:rFonts w:hint="default"/>
        </w:rPr>
      </w:pPr>
      <w:r>
        <w:rPr>
          <w:rFonts w:hint="default"/>
        </w:rPr>
        <w:t xml:space="preserve">        return None</w:t>
      </w:r>
    </w:p>
    <w:p w14:paraId="4425994E">
      <w:pPr>
        <w:ind w:firstLine="193"/>
        <w:rPr>
          <w:rFonts w:hint="default"/>
        </w:rPr>
      </w:pPr>
      <w:r>
        <w:rPr>
          <w:rFonts w:hint="default"/>
        </w:rPr>
        <w:t xml:space="preserve">    return most_common[1][0]</w:t>
      </w:r>
    </w:p>
    <w:p w14:paraId="26DB6263">
      <w:pPr>
        <w:ind w:firstLine="193"/>
        <w:rPr>
          <w:rFonts w:hint="default"/>
        </w:rPr>
      </w:pPr>
    </w:p>
    <w:p w14:paraId="1196A77B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547BFE97">
      <w:pPr>
        <w:ind w:firstLine="193"/>
        <w:rPr>
          <w:rFonts w:hint="default"/>
        </w:rPr>
      </w:pPr>
      <w:r>
        <w:rPr>
          <w:rFonts w:hint="default"/>
        </w:rPr>
        <w:t>second_most_word = second_most_repeated_word(string)</w:t>
      </w:r>
    </w:p>
    <w:p w14:paraId="5EEC63AA">
      <w:pPr>
        <w:ind w:firstLine="193"/>
        <w:rPr>
          <w:rFonts w:hint="default"/>
        </w:rPr>
      </w:pPr>
      <w:r>
        <w:rPr>
          <w:rFonts w:hint="default"/>
        </w:rPr>
        <w:t>if second_most_word:</w:t>
      </w:r>
    </w:p>
    <w:p w14:paraId="29C7CB8E">
      <w:pPr>
        <w:ind w:firstLine="193"/>
        <w:rPr>
          <w:rFonts w:hint="default"/>
        </w:rPr>
      </w:pPr>
      <w:r>
        <w:rPr>
          <w:rFonts w:hint="default"/>
        </w:rPr>
        <w:t xml:space="preserve">    print(f"The second most repeated word is '{second_most_word}'.")</w:t>
      </w:r>
    </w:p>
    <w:p w14:paraId="4B7872B6">
      <w:pPr>
        <w:ind w:firstLine="193"/>
        <w:rPr>
          <w:rFonts w:hint="default"/>
        </w:rPr>
      </w:pPr>
      <w:r>
        <w:rPr>
          <w:rFonts w:hint="default"/>
        </w:rPr>
        <w:t>else:</w:t>
      </w:r>
    </w:p>
    <w:p w14:paraId="556CA75D">
      <w:pPr>
        <w:ind w:firstLine="193"/>
        <w:rPr>
          <w:rFonts w:hint="default"/>
        </w:rPr>
      </w:pPr>
      <w:r>
        <w:rPr>
          <w:rFonts w:hint="default"/>
        </w:rPr>
        <w:t xml:space="preserve">    print("No second most repeated word found.")</w:t>
      </w:r>
    </w:p>
    <w:p w14:paraId="7FBC5345">
      <w:pPr>
        <w:pStyle w:val="4"/>
        <w:keepNext w:val="0"/>
        <w:keepLines w:val="0"/>
        <w:widowControl/>
        <w:suppressLineNumbers w:val="0"/>
      </w:pPr>
      <w:r>
        <w:t>Task 26: Count Even and Odd Numbers in a String</w:t>
      </w:r>
    </w:p>
    <w:p w14:paraId="2DDCABC7">
      <w:pPr>
        <w:ind w:firstLine="193"/>
        <w:rPr>
          <w:rFonts w:hint="default"/>
        </w:rPr>
      </w:pPr>
      <w:r>
        <w:rPr>
          <w:rFonts w:hint="default"/>
        </w:rPr>
        <w:t>def count_even_odd(string):</w:t>
      </w:r>
    </w:p>
    <w:p w14:paraId="3A4E3A9C">
      <w:pPr>
        <w:ind w:firstLine="193"/>
        <w:rPr>
          <w:rFonts w:hint="default"/>
        </w:rPr>
      </w:pPr>
      <w:r>
        <w:rPr>
          <w:rFonts w:hint="default"/>
        </w:rPr>
        <w:t xml:space="preserve">    even = odd = 0</w:t>
      </w:r>
    </w:p>
    <w:p w14:paraId="783A5F0D">
      <w:pPr>
        <w:ind w:firstLine="193"/>
        <w:rPr>
          <w:rFonts w:hint="default"/>
        </w:rPr>
      </w:pPr>
      <w:r>
        <w:rPr>
          <w:rFonts w:hint="default"/>
        </w:rPr>
        <w:t xml:space="preserve">    for char in string:</w:t>
      </w:r>
    </w:p>
    <w:p w14:paraId="38A181AE">
      <w:pPr>
        <w:ind w:firstLine="193"/>
        <w:rPr>
          <w:rFonts w:hint="default"/>
        </w:rPr>
      </w:pPr>
      <w:r>
        <w:rPr>
          <w:rFonts w:hint="default"/>
        </w:rPr>
        <w:t xml:space="preserve">        if char.isdigit():</w:t>
      </w:r>
    </w:p>
    <w:p w14:paraId="6E135FC8">
      <w:pPr>
        <w:ind w:firstLine="193"/>
        <w:rPr>
          <w:rFonts w:hint="default"/>
        </w:rPr>
      </w:pPr>
      <w:r>
        <w:rPr>
          <w:rFonts w:hint="default"/>
        </w:rPr>
        <w:t xml:space="preserve">            if int(char) % 2 == 0:</w:t>
      </w:r>
    </w:p>
    <w:p w14:paraId="17229682">
      <w:pPr>
        <w:ind w:firstLine="193"/>
        <w:rPr>
          <w:rFonts w:hint="default"/>
        </w:rPr>
      </w:pPr>
      <w:r>
        <w:rPr>
          <w:rFonts w:hint="default"/>
        </w:rPr>
        <w:t xml:space="preserve">                even += 1</w:t>
      </w:r>
    </w:p>
    <w:p w14:paraId="5442F369">
      <w:pPr>
        <w:ind w:firstLine="193"/>
        <w:rPr>
          <w:rFonts w:hint="default"/>
        </w:rPr>
      </w:pPr>
      <w:r>
        <w:rPr>
          <w:rFonts w:hint="default"/>
        </w:rPr>
        <w:t xml:space="preserve">            else:</w:t>
      </w:r>
    </w:p>
    <w:p w14:paraId="3678A1FE">
      <w:pPr>
        <w:ind w:firstLine="193"/>
        <w:rPr>
          <w:rFonts w:hint="default"/>
        </w:rPr>
      </w:pPr>
      <w:r>
        <w:rPr>
          <w:rFonts w:hint="default"/>
        </w:rPr>
        <w:t xml:space="preserve">                odd += 1</w:t>
      </w:r>
    </w:p>
    <w:p w14:paraId="141E0A11">
      <w:pPr>
        <w:ind w:firstLine="193"/>
        <w:rPr>
          <w:rFonts w:hint="default"/>
        </w:rPr>
      </w:pPr>
      <w:r>
        <w:rPr>
          <w:rFonts w:hint="default"/>
        </w:rPr>
        <w:t xml:space="preserve">    return even, odd</w:t>
      </w:r>
    </w:p>
    <w:p w14:paraId="0610CCFA">
      <w:pPr>
        <w:ind w:firstLine="193"/>
        <w:rPr>
          <w:rFonts w:hint="default"/>
        </w:rPr>
      </w:pPr>
    </w:p>
    <w:p w14:paraId="3FB7AEB0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2FB5BAD8">
      <w:pPr>
        <w:ind w:firstLine="193"/>
        <w:rPr>
          <w:rFonts w:hint="default"/>
        </w:rPr>
      </w:pPr>
      <w:r>
        <w:rPr>
          <w:rFonts w:hint="default"/>
        </w:rPr>
        <w:t>even_count, odd_count = count_even_odd(string)</w:t>
      </w:r>
    </w:p>
    <w:p w14:paraId="461A012F">
      <w:pPr>
        <w:ind w:firstLine="193"/>
        <w:rPr>
          <w:rFonts w:hint="default"/>
        </w:rPr>
      </w:pPr>
      <w:r>
        <w:rPr>
          <w:rFonts w:hint="default"/>
        </w:rPr>
        <w:t>print(f"Even digits: {even_count}, Odd digits: {odd_count}")</w:t>
      </w:r>
    </w:p>
    <w:p w14:paraId="107C7ECF">
      <w:pPr>
        <w:pStyle w:val="4"/>
        <w:keepNext w:val="0"/>
        <w:keepLines w:val="0"/>
        <w:widowControl/>
        <w:suppressLineNumbers w:val="0"/>
      </w:pPr>
      <w:r>
        <w:t>Task 27: Check if a String Contains Only Digits</w:t>
      </w:r>
    </w:p>
    <w:p w14:paraId="1DAD9FD5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58463094">
      <w:pPr>
        <w:ind w:firstLine="193"/>
        <w:rPr>
          <w:rFonts w:hint="default"/>
        </w:rPr>
      </w:pPr>
      <w:r>
        <w:rPr>
          <w:rFonts w:hint="default"/>
        </w:rPr>
        <w:t>if string.isdigit():</w:t>
      </w:r>
    </w:p>
    <w:p w14:paraId="14A70083">
      <w:pPr>
        <w:ind w:firstLine="193"/>
        <w:rPr>
          <w:rFonts w:hint="default"/>
        </w:rPr>
      </w:pPr>
      <w:r>
        <w:rPr>
          <w:rFonts w:hint="default"/>
        </w:rPr>
        <w:t xml:space="preserve">    print("The string contains only digits.")</w:t>
      </w:r>
    </w:p>
    <w:p w14:paraId="452031D9">
      <w:pPr>
        <w:ind w:firstLine="193"/>
        <w:rPr>
          <w:rFonts w:hint="default"/>
        </w:rPr>
      </w:pPr>
      <w:r>
        <w:rPr>
          <w:rFonts w:hint="default"/>
        </w:rPr>
        <w:t>else:</w:t>
      </w:r>
    </w:p>
    <w:p w14:paraId="77FCFFD1">
      <w:pPr>
        <w:ind w:firstLine="193"/>
        <w:rPr>
          <w:rFonts w:hint="default"/>
        </w:rPr>
      </w:pPr>
      <w:r>
        <w:rPr>
          <w:rFonts w:hint="default"/>
        </w:rPr>
        <w:t xml:space="preserve">    print("The string does not contain only digits.")</w:t>
      </w:r>
    </w:p>
    <w:p w14:paraId="6523529B">
      <w:pPr>
        <w:pStyle w:val="4"/>
        <w:keepNext w:val="0"/>
        <w:keepLines w:val="0"/>
        <w:widowControl/>
        <w:suppressLineNumbers w:val="0"/>
      </w:pPr>
      <w:r>
        <w:t>Task 28: Remove a Given Character/Word from String</w:t>
      </w:r>
    </w:p>
    <w:p w14:paraId="6FE096B8">
      <w:pPr>
        <w:ind w:firstLine="193"/>
        <w:rPr>
          <w:rFonts w:hint="default"/>
        </w:rPr>
      </w:pPr>
      <w:r>
        <w:rPr>
          <w:rFonts w:hint="default"/>
        </w:rPr>
        <w:t>def remove_character(string, char):</w:t>
      </w:r>
    </w:p>
    <w:p w14:paraId="1F6C0666">
      <w:pPr>
        <w:ind w:firstLine="193"/>
        <w:rPr>
          <w:rFonts w:hint="default"/>
        </w:rPr>
      </w:pPr>
      <w:r>
        <w:rPr>
          <w:rFonts w:hint="default"/>
        </w:rPr>
        <w:t xml:space="preserve">    return string.replace(char, "")</w:t>
      </w:r>
    </w:p>
    <w:p w14:paraId="58A71F9B">
      <w:pPr>
        <w:ind w:firstLine="193"/>
        <w:rPr>
          <w:rFonts w:hint="default"/>
        </w:rPr>
      </w:pPr>
    </w:p>
    <w:p w14:paraId="07D539D2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1D843DD6">
      <w:pPr>
        <w:ind w:firstLine="193"/>
        <w:rPr>
          <w:rFonts w:hint="default"/>
        </w:rPr>
      </w:pPr>
      <w:r>
        <w:rPr>
          <w:rFonts w:hint="default"/>
        </w:rPr>
        <w:t>char = input("Enter the character/word to remove: ")</w:t>
      </w:r>
    </w:p>
    <w:p w14:paraId="2465A1E0">
      <w:pPr>
        <w:ind w:firstLine="193"/>
        <w:rPr>
          <w:rFonts w:hint="default"/>
        </w:rPr>
      </w:pPr>
      <w:r>
        <w:rPr>
          <w:rFonts w:hint="default"/>
        </w:rPr>
        <w:t>new_string = remove_character(string, char)</w:t>
      </w:r>
    </w:p>
    <w:p w14:paraId="44F67746">
      <w:pPr>
        <w:ind w:firstLine="193"/>
        <w:rPr>
          <w:rFonts w:hint="default"/>
        </w:rPr>
      </w:pPr>
      <w:r>
        <w:rPr>
          <w:rFonts w:hint="default"/>
        </w:rPr>
        <w:t>print("String after removal:", new_string)</w:t>
      </w:r>
    </w:p>
    <w:p w14:paraId="74EEF759">
      <w:pPr>
        <w:pStyle w:val="4"/>
        <w:keepNext w:val="0"/>
        <w:keepLines w:val="0"/>
        <w:widowControl/>
        <w:suppressLineNumbers w:val="0"/>
      </w:pPr>
      <w:r>
        <w:t>Task 29: Remove the Characters Which Have Odd Index Values of a Given String</w:t>
      </w:r>
    </w:p>
    <w:p w14:paraId="0AB151FF">
      <w:pPr>
        <w:ind w:firstLine="193"/>
        <w:rPr>
          <w:rFonts w:hint="default"/>
        </w:rPr>
      </w:pPr>
      <w:r>
        <w:rPr>
          <w:rFonts w:hint="default"/>
        </w:rPr>
        <w:t>def remove_odd_index_chars(string):</w:t>
      </w:r>
    </w:p>
    <w:p w14:paraId="0D6ECEF2">
      <w:pPr>
        <w:ind w:firstLine="193"/>
        <w:rPr>
          <w:rFonts w:hint="default"/>
        </w:rPr>
      </w:pPr>
      <w:r>
        <w:rPr>
          <w:rFonts w:hint="default"/>
        </w:rPr>
        <w:t xml:space="preserve">    return ''.join([char for index, char in enumerate(string) if index % 2 == 0])</w:t>
      </w:r>
    </w:p>
    <w:p w14:paraId="28B37ED3">
      <w:pPr>
        <w:ind w:firstLine="193"/>
        <w:rPr>
          <w:rFonts w:hint="default"/>
        </w:rPr>
      </w:pPr>
    </w:p>
    <w:p w14:paraId="664BAA0C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6EFB68CC">
      <w:pPr>
        <w:ind w:firstLine="193"/>
        <w:rPr>
          <w:rFonts w:hint="default"/>
        </w:rPr>
      </w:pPr>
      <w:r>
        <w:rPr>
          <w:rFonts w:hint="default"/>
        </w:rPr>
        <w:t>new_string = remove_odd_index_chars(string)</w:t>
      </w:r>
    </w:p>
    <w:p w14:paraId="262E2C38">
      <w:pPr>
        <w:ind w:firstLine="193"/>
        <w:rPr>
          <w:rFonts w:hint="default"/>
        </w:rPr>
      </w:pPr>
      <w:r>
        <w:rPr>
          <w:rFonts w:hint="default"/>
        </w:rPr>
        <w:t>print("String after removing characters with odd index values:", new_string)</w:t>
      </w:r>
    </w:p>
    <w:p w14:paraId="1796D8C0">
      <w:pPr>
        <w:pStyle w:val="4"/>
        <w:keepNext w:val="0"/>
        <w:keepLines w:val="0"/>
        <w:widowControl/>
        <w:suppressLineNumbers w:val="0"/>
      </w:pPr>
      <w:r>
        <w:t>Task 30: Reverse a String If Its Length Is a Multiple of 5</w:t>
      </w:r>
    </w:p>
    <w:p w14:paraId="39F1369B">
      <w:pPr>
        <w:ind w:firstLine="193"/>
        <w:rPr>
          <w:rFonts w:hint="default"/>
        </w:rPr>
      </w:pPr>
      <w:r>
        <w:rPr>
          <w:rFonts w:hint="default"/>
        </w:rPr>
        <w:t>def reverse_if_multiple_of_5(string):</w:t>
      </w:r>
    </w:p>
    <w:p w14:paraId="043391EC">
      <w:pPr>
        <w:ind w:firstLine="193"/>
        <w:rPr>
          <w:rFonts w:hint="default"/>
        </w:rPr>
      </w:pPr>
      <w:r>
        <w:rPr>
          <w:rFonts w:hint="default"/>
        </w:rPr>
        <w:t xml:space="preserve">    if len(string) % 5 == 0:</w:t>
      </w:r>
    </w:p>
    <w:p w14:paraId="7798E9C4">
      <w:pPr>
        <w:ind w:firstLine="193"/>
        <w:rPr>
          <w:rFonts w:hint="default"/>
        </w:rPr>
      </w:pPr>
      <w:r>
        <w:rPr>
          <w:rFonts w:hint="default"/>
        </w:rPr>
        <w:t xml:space="preserve">        return string[::-1]</w:t>
      </w:r>
    </w:p>
    <w:p w14:paraId="5C38882A">
      <w:pPr>
        <w:ind w:firstLine="193"/>
        <w:rPr>
          <w:rFonts w:hint="default"/>
        </w:rPr>
      </w:pPr>
      <w:r>
        <w:rPr>
          <w:rFonts w:hint="default"/>
        </w:rPr>
        <w:t xml:space="preserve">    return string</w:t>
      </w:r>
    </w:p>
    <w:p w14:paraId="3362B337">
      <w:pPr>
        <w:ind w:firstLine="193"/>
        <w:rPr>
          <w:rFonts w:hint="default"/>
        </w:rPr>
      </w:pPr>
    </w:p>
    <w:p w14:paraId="7E142339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58424A54">
      <w:pPr>
        <w:ind w:firstLine="193"/>
        <w:rPr>
          <w:rFonts w:hint="default"/>
        </w:rPr>
      </w:pPr>
      <w:r>
        <w:rPr>
          <w:rFonts w:hint="default"/>
        </w:rPr>
        <w:t>new_string = reverse_if_multiple_of_5(string)</w:t>
      </w:r>
    </w:p>
    <w:p w14:paraId="2671F2B5">
      <w:pPr>
        <w:ind w:firstLine="193"/>
        <w:rPr>
          <w:rFonts w:hint="default"/>
        </w:rPr>
      </w:pPr>
      <w:r>
        <w:rPr>
          <w:rFonts w:hint="default"/>
        </w:rPr>
        <w:t>print("Transformed string:", new_string)</w:t>
      </w:r>
    </w:p>
    <w:p w14:paraId="0322A956">
      <w:pPr>
        <w:pStyle w:val="4"/>
        <w:keepNext w:val="0"/>
        <w:keepLines w:val="0"/>
        <w:widowControl/>
        <w:suppressLineNumbers w:val="0"/>
      </w:pPr>
      <w:r>
        <w:t>Task 31: Format a Number with a Percentage</w:t>
      </w:r>
    </w:p>
    <w:p w14:paraId="56D93E78">
      <w:pPr>
        <w:ind w:firstLine="193"/>
        <w:rPr>
          <w:rFonts w:hint="default"/>
        </w:rPr>
      </w:pPr>
      <w:r>
        <w:rPr>
          <w:rFonts w:hint="default"/>
        </w:rPr>
        <w:t>number = float(input("Enter a number: "))</w:t>
      </w:r>
    </w:p>
    <w:p w14:paraId="1A97E527">
      <w:pPr>
        <w:ind w:firstLine="193"/>
        <w:rPr>
          <w:rFonts w:hint="default"/>
        </w:rPr>
      </w:pPr>
      <w:r>
        <w:rPr>
          <w:rFonts w:hint="default"/>
        </w:rPr>
        <w:t>percentage = "{:.0%}".format(number)</w:t>
      </w:r>
    </w:p>
    <w:p w14:paraId="66423A0A">
      <w:pPr>
        <w:ind w:firstLine="193"/>
        <w:rPr>
          <w:rFonts w:hint="default"/>
        </w:rPr>
      </w:pPr>
      <w:r>
        <w:rPr>
          <w:rFonts w:hint="default"/>
        </w:rPr>
        <w:t>print("Formatted percentage:", percentage)</w:t>
      </w:r>
    </w:p>
    <w:p w14:paraId="30E5BE1A">
      <w:pPr>
        <w:pStyle w:val="4"/>
        <w:keepNext w:val="0"/>
        <w:keepLines w:val="0"/>
        <w:widowControl/>
        <w:suppressLineNumbers w:val="0"/>
      </w:pPr>
      <w:r>
        <w:t>Task 32: Reverse Words in a String</w:t>
      </w:r>
    </w:p>
    <w:p w14:paraId="0EA6BB23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220CB115">
      <w:pPr>
        <w:ind w:firstLine="193"/>
        <w:rPr>
          <w:rFonts w:hint="default"/>
        </w:rPr>
      </w:pPr>
      <w:r>
        <w:rPr>
          <w:rFonts w:hint="default"/>
        </w:rPr>
        <w:t>words = string.split()</w:t>
      </w:r>
    </w:p>
    <w:p w14:paraId="7C3DC15A">
      <w:pPr>
        <w:ind w:firstLine="193"/>
        <w:rPr>
          <w:rFonts w:hint="default"/>
        </w:rPr>
      </w:pPr>
      <w:r>
        <w:rPr>
          <w:rFonts w:hint="default"/>
        </w:rPr>
        <w:t>reversed_words = ' '.join(reversed(words))</w:t>
      </w:r>
    </w:p>
    <w:p w14:paraId="634F6640">
      <w:pPr>
        <w:ind w:firstLine="193"/>
        <w:rPr>
          <w:rFonts w:hint="default"/>
        </w:rPr>
      </w:pPr>
      <w:r>
        <w:rPr>
          <w:rFonts w:hint="default"/>
        </w:rPr>
        <w:t>print("Reversed words in string:", reversed_words)</w:t>
      </w:r>
    </w:p>
    <w:p w14:paraId="019A7405">
      <w:pPr>
        <w:pStyle w:val="4"/>
        <w:keepNext w:val="0"/>
        <w:keepLines w:val="0"/>
        <w:widowControl/>
        <w:suppressLineNumbers w:val="0"/>
      </w:pPr>
      <w:r>
        <w:t>Task 33: Swap Cases of a Given String</w:t>
      </w:r>
    </w:p>
    <w:p w14:paraId="0C8FB731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5274D0F2">
      <w:pPr>
        <w:ind w:firstLine="193"/>
        <w:rPr>
          <w:rFonts w:hint="default"/>
        </w:rPr>
      </w:pPr>
      <w:r>
        <w:rPr>
          <w:rFonts w:hint="default"/>
        </w:rPr>
        <w:t>swapped_string = string.swapcase()</w:t>
      </w:r>
    </w:p>
    <w:p w14:paraId="02C098B7">
      <w:pPr>
        <w:ind w:firstLine="193"/>
        <w:rPr>
          <w:rFonts w:hint="default"/>
        </w:rPr>
      </w:pPr>
      <w:r>
        <w:rPr>
          <w:rFonts w:hint="default"/>
        </w:rPr>
        <w:t>print("String with swapped cases:", swapped_string)</w:t>
      </w:r>
    </w:p>
    <w:p w14:paraId="3AB81800">
      <w:pPr>
        <w:pStyle w:val="4"/>
        <w:keepNext w:val="0"/>
        <w:keepLines w:val="0"/>
        <w:widowControl/>
        <w:suppressLineNumbers w:val="0"/>
      </w:pPr>
      <w:r>
        <w:t>Task 34: Remove Spaces from a Given String</w:t>
      </w:r>
    </w:p>
    <w:p w14:paraId="1FD680C9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2FDF3E40">
      <w:pPr>
        <w:ind w:firstLine="193"/>
        <w:rPr>
          <w:rFonts w:hint="default"/>
        </w:rPr>
      </w:pPr>
      <w:r>
        <w:rPr>
          <w:rFonts w:hint="default"/>
        </w:rPr>
        <w:t>no_spaces = string.replace(" ", "")</w:t>
      </w:r>
    </w:p>
    <w:p w14:paraId="4EEC7483">
      <w:pPr>
        <w:ind w:firstLine="193"/>
        <w:rPr>
          <w:rFonts w:hint="default"/>
        </w:rPr>
      </w:pPr>
      <w:r>
        <w:rPr>
          <w:rFonts w:hint="default"/>
        </w:rPr>
        <w:t>print("String without spaces:", no_spaces)</w:t>
      </w:r>
    </w:p>
    <w:p w14:paraId="0E00B359">
      <w:pPr>
        <w:pStyle w:val="4"/>
        <w:keepNext w:val="0"/>
        <w:keepLines w:val="0"/>
        <w:widowControl/>
        <w:suppressLineNumbers w:val="0"/>
      </w:pPr>
      <w:r>
        <w:t>Task 35: Remove Duplicate Characters of a Given String</w:t>
      </w:r>
    </w:p>
    <w:p w14:paraId="1B91E39E">
      <w:pPr>
        <w:ind w:firstLine="193"/>
        <w:rPr>
          <w:rFonts w:hint="default"/>
        </w:rPr>
      </w:pPr>
      <w:r>
        <w:rPr>
          <w:rFonts w:hint="default"/>
        </w:rPr>
        <w:t>def remove_duplicates(string):</w:t>
      </w:r>
    </w:p>
    <w:p w14:paraId="401771E7">
      <w:pPr>
        <w:ind w:firstLine="193"/>
        <w:rPr>
          <w:rFonts w:hint="default"/>
        </w:rPr>
      </w:pPr>
      <w:r>
        <w:rPr>
          <w:rFonts w:hint="default"/>
        </w:rPr>
        <w:t xml:space="preserve">    seen = set()</w:t>
      </w:r>
    </w:p>
    <w:p w14:paraId="1F514AAB">
      <w:pPr>
        <w:ind w:firstLine="193"/>
        <w:rPr>
          <w:rFonts w:hint="default"/>
        </w:rPr>
      </w:pPr>
      <w:r>
        <w:rPr>
          <w:rFonts w:hint="default"/>
        </w:rPr>
        <w:t xml:space="preserve">    new_string = ''.join([char for char in string if not (char in seen or seen.add(char))])</w:t>
      </w:r>
    </w:p>
    <w:p w14:paraId="5274389C">
      <w:pPr>
        <w:ind w:firstLine="193"/>
        <w:rPr>
          <w:rFonts w:hint="default"/>
        </w:rPr>
      </w:pPr>
      <w:r>
        <w:rPr>
          <w:rFonts w:hint="default"/>
        </w:rPr>
        <w:t xml:space="preserve">    return new_string</w:t>
      </w:r>
    </w:p>
    <w:p w14:paraId="7C7E2B97">
      <w:pPr>
        <w:ind w:firstLine="193"/>
        <w:rPr>
          <w:rFonts w:hint="default"/>
        </w:rPr>
      </w:pPr>
    </w:p>
    <w:p w14:paraId="162F9CF1">
      <w:pPr>
        <w:ind w:firstLine="193"/>
        <w:rPr>
          <w:rFonts w:hint="default"/>
        </w:rPr>
      </w:pPr>
      <w:r>
        <w:rPr>
          <w:rFonts w:hint="default"/>
        </w:rPr>
        <w:t>string = input("Enter a string: ")</w:t>
      </w:r>
    </w:p>
    <w:p w14:paraId="14C68C20">
      <w:pPr>
        <w:ind w:firstLine="193"/>
        <w:rPr>
          <w:rFonts w:hint="default"/>
        </w:rPr>
      </w:pPr>
      <w:r>
        <w:rPr>
          <w:rFonts w:hint="default"/>
        </w:rPr>
        <w:t>unique_string = remove_duplicates(string)</w:t>
      </w:r>
    </w:p>
    <w:p w14:paraId="33650866">
      <w:pPr>
        <w:ind w:firstLine="193"/>
        <w:rPr>
          <w:rFonts w:hint="default"/>
        </w:rPr>
      </w:pPr>
      <w:r>
        <w:rPr>
          <w:rFonts w:hint="default"/>
        </w:rPr>
        <w:t>print("String with duplicate characters removed:", unique_string)</w:t>
      </w:r>
    </w:p>
    <w:p w14:paraId="4EC98AB3">
      <w:pPr>
        <w:pStyle w:val="4"/>
        <w:keepNext w:val="0"/>
        <w:keepLines w:val="0"/>
        <w:widowControl/>
        <w:suppressLineNumbers w:val="0"/>
      </w:pPr>
      <w:r>
        <w:t>Task 36: Find the Area of a Circle</w:t>
      </w:r>
    </w:p>
    <w:p w14:paraId="16DA97BB">
      <w:pPr>
        <w:ind w:firstLine="193"/>
        <w:rPr>
          <w:rFonts w:hint="default"/>
        </w:rPr>
      </w:pPr>
      <w:r>
        <w:rPr>
          <w:rFonts w:hint="default"/>
        </w:rPr>
        <w:t>import math</w:t>
      </w:r>
    </w:p>
    <w:p w14:paraId="247EB5A4">
      <w:pPr>
        <w:ind w:firstLine="193"/>
        <w:rPr>
          <w:rFonts w:hint="default"/>
        </w:rPr>
      </w:pPr>
    </w:p>
    <w:p w14:paraId="4647339C">
      <w:pPr>
        <w:ind w:firstLine="193"/>
        <w:rPr>
          <w:rFonts w:hint="default"/>
        </w:rPr>
      </w:pPr>
      <w:r>
        <w:rPr>
          <w:rFonts w:hint="default"/>
        </w:rPr>
        <w:t>radius = float(input("Enter the radius of the circle: "))</w:t>
      </w:r>
    </w:p>
    <w:p w14:paraId="17113D71">
      <w:pPr>
        <w:ind w:firstLine="193"/>
        <w:rPr>
          <w:rFonts w:hint="default"/>
        </w:rPr>
      </w:pPr>
      <w:r>
        <w:rPr>
          <w:rFonts w:hint="default"/>
        </w:rPr>
        <w:t>area = math.pi * radius * radius</w:t>
      </w:r>
    </w:p>
    <w:p w14:paraId="7943990C">
      <w:pPr>
        <w:ind w:firstLine="193"/>
        <w:rPr>
          <w:rFonts w:hint="default"/>
        </w:rPr>
      </w:pPr>
      <w:r>
        <w:rPr>
          <w:rFonts w:hint="default"/>
        </w:rPr>
        <w:t>print("Area of the circle:", area)</w:t>
      </w:r>
    </w:p>
    <w:p w14:paraId="2026BB39">
      <w:pPr>
        <w:pStyle w:val="4"/>
        <w:keepNext w:val="0"/>
        <w:keepLines w:val="0"/>
        <w:widowControl/>
        <w:suppressLineNumbers w:val="0"/>
      </w:pPr>
      <w:r>
        <w:t>Task 37: Find Sum of Squares of First n Natural Numbers</w:t>
      </w:r>
    </w:p>
    <w:p w14:paraId="7A068D65">
      <w:pPr>
        <w:ind w:firstLine="193"/>
        <w:rPr>
          <w:rFonts w:hint="default"/>
        </w:rPr>
      </w:pPr>
      <w:r>
        <w:rPr>
          <w:rFonts w:hint="default"/>
        </w:rPr>
        <w:t>n = int(input("Enter a number: "))</w:t>
      </w:r>
    </w:p>
    <w:p w14:paraId="3DEF449E">
      <w:pPr>
        <w:ind w:firstLine="193"/>
        <w:rPr>
          <w:rFonts w:hint="default"/>
        </w:rPr>
      </w:pPr>
      <w:r>
        <w:rPr>
          <w:rFonts w:hint="default"/>
        </w:rPr>
        <w:t>sum_of_squares = sum(i**2 for i in range(1, n+1))</w:t>
      </w:r>
    </w:p>
    <w:p w14:paraId="19833B83">
      <w:pPr>
        <w:ind w:firstLine="193"/>
        <w:rPr>
          <w:rFonts w:hint="default"/>
        </w:rPr>
      </w:pPr>
      <w:r>
        <w:rPr>
          <w:rFonts w:hint="default"/>
        </w:rPr>
        <w:t>print("Sum of squares of first", n, "natural numbers:", sum_of_squares)</w:t>
      </w:r>
    </w:p>
    <w:p w14:paraId="3E0314A4">
      <w:pPr>
        <w:pStyle w:val="4"/>
        <w:keepNext w:val="0"/>
        <w:keepLines w:val="0"/>
        <w:widowControl/>
        <w:suppressLineNumbers w:val="0"/>
      </w:pPr>
      <w:r>
        <w:t>Task 38: Find Cube Sum of First n Natural Numbers</w:t>
      </w:r>
    </w:p>
    <w:p w14:paraId="7BE53DF4">
      <w:pPr>
        <w:ind w:firstLine="193"/>
        <w:rPr>
          <w:rFonts w:hint="default"/>
        </w:rPr>
      </w:pPr>
      <w:r>
        <w:rPr>
          <w:rFonts w:hint="default"/>
        </w:rPr>
        <w:t>n = int(input("Enter a number: "))</w:t>
      </w:r>
    </w:p>
    <w:p w14:paraId="05CD3A60">
      <w:pPr>
        <w:ind w:firstLine="193"/>
        <w:rPr>
          <w:rFonts w:hint="default"/>
        </w:rPr>
      </w:pPr>
      <w:r>
        <w:rPr>
          <w:rFonts w:hint="default"/>
        </w:rPr>
        <w:t>cube_sum = sum(i**3 for i in range(1, n+1))</w:t>
      </w:r>
    </w:p>
    <w:p w14:paraId="68589DFA">
      <w:pPr>
        <w:ind w:firstLine="193"/>
        <w:rPr>
          <w:rFonts w:hint="default"/>
        </w:rPr>
      </w:pPr>
      <w:r>
        <w:rPr>
          <w:rFonts w:hint="default"/>
        </w:rPr>
        <w:t>print("Cube sum of first", n, "natural numbers:", cube_sum)</w:t>
      </w:r>
    </w:p>
    <w:p w14:paraId="425A081E">
      <w:pPr>
        <w:pStyle w:val="4"/>
        <w:keepNext w:val="0"/>
        <w:keepLines w:val="0"/>
        <w:widowControl/>
        <w:suppressLineNumbers w:val="0"/>
      </w:pPr>
      <w:r>
        <w:t>Task 39: Find Simple Interest and Compound Interest</w:t>
      </w:r>
    </w:p>
    <w:p w14:paraId="44603BE2">
      <w:pPr>
        <w:ind w:firstLine="193"/>
        <w:rPr>
          <w:rFonts w:hint="default"/>
        </w:rPr>
      </w:pPr>
      <w:r>
        <w:rPr>
          <w:rFonts w:hint="default"/>
        </w:rPr>
        <w:t>def simple_interest(principal, rate, time):</w:t>
      </w:r>
    </w:p>
    <w:p w14:paraId="730465A1">
      <w:pPr>
        <w:ind w:firstLine="193"/>
        <w:rPr>
          <w:rFonts w:hint="default"/>
        </w:rPr>
      </w:pPr>
      <w:r>
        <w:rPr>
          <w:rFonts w:hint="default"/>
        </w:rPr>
        <w:t xml:space="preserve">    return (principal * rate * time) / 100</w:t>
      </w:r>
    </w:p>
    <w:p w14:paraId="0401A5FC">
      <w:pPr>
        <w:ind w:firstLine="193"/>
        <w:rPr>
          <w:rFonts w:hint="default"/>
        </w:rPr>
      </w:pPr>
    </w:p>
    <w:p w14:paraId="39113BB9">
      <w:pPr>
        <w:ind w:firstLine="193"/>
        <w:rPr>
          <w:rFonts w:hint="default"/>
        </w:rPr>
      </w:pPr>
      <w:r>
        <w:rPr>
          <w:rFonts w:hint="default"/>
        </w:rPr>
        <w:t>def compound_interest(principal, rate, time):</w:t>
      </w:r>
    </w:p>
    <w:p w14:paraId="74AEDA99">
      <w:pPr>
        <w:ind w:firstLine="193"/>
        <w:rPr>
          <w:rFonts w:hint="default"/>
        </w:rPr>
      </w:pPr>
      <w:r>
        <w:rPr>
          <w:rFonts w:hint="default"/>
        </w:rPr>
        <w:t xml:space="preserve">    return principal * (pow((1 + rate / 100), time))</w:t>
      </w:r>
    </w:p>
    <w:p w14:paraId="78370171">
      <w:pPr>
        <w:ind w:firstLine="193"/>
        <w:rPr>
          <w:rFonts w:hint="default"/>
        </w:rPr>
      </w:pPr>
    </w:p>
    <w:p w14:paraId="44C6B58F">
      <w:pPr>
        <w:ind w:firstLine="193"/>
        <w:rPr>
          <w:rFonts w:hint="default"/>
        </w:rPr>
      </w:pPr>
      <w:r>
        <w:rPr>
          <w:rFonts w:hint="default"/>
        </w:rPr>
        <w:t>principal = float(input("Enter the principal amount: "))</w:t>
      </w:r>
    </w:p>
    <w:p w14:paraId="5DC5D98D">
      <w:pPr>
        <w:ind w:firstLine="193"/>
        <w:rPr>
          <w:rFonts w:hint="default"/>
        </w:rPr>
      </w:pPr>
      <w:r>
        <w:rPr>
          <w:rFonts w:hint="default"/>
        </w:rPr>
        <w:t>rate = float(input("Enter the rate of interest: "))</w:t>
      </w:r>
    </w:p>
    <w:p w14:paraId="617DFAE1">
      <w:pPr>
        <w:ind w:firstLine="193"/>
        <w:rPr>
          <w:rFonts w:hint="default"/>
        </w:rPr>
      </w:pPr>
      <w:r>
        <w:rPr>
          <w:rFonts w:hint="default"/>
        </w:rPr>
        <w:t>time = float(input("Enter the time period in years: "))</w:t>
      </w:r>
    </w:p>
    <w:p w14:paraId="28F502A9">
      <w:pPr>
        <w:ind w:firstLine="193"/>
        <w:rPr>
          <w:rFonts w:hint="default"/>
        </w:rPr>
      </w:pPr>
    </w:p>
    <w:p w14:paraId="250D3FA7">
      <w:pPr>
        <w:ind w:firstLine="193"/>
        <w:rPr>
          <w:rFonts w:hint="default"/>
        </w:rPr>
      </w:pPr>
      <w:r>
        <w:rPr>
          <w:rFonts w:hint="default"/>
        </w:rPr>
        <w:t>si = simple_interest(principal, rate, time)</w:t>
      </w:r>
    </w:p>
    <w:p w14:paraId="4C7D0833">
      <w:pPr>
        <w:ind w:firstLine="193"/>
        <w:rPr>
          <w:rFonts w:hint="default"/>
        </w:rPr>
      </w:pPr>
      <w:r>
        <w:rPr>
          <w:rFonts w:hint="default"/>
        </w:rPr>
        <w:t>ci = compound_interest(principal, rate, time) - principal</w:t>
      </w:r>
    </w:p>
    <w:p w14:paraId="08CA03B6">
      <w:pPr>
        <w:ind w:firstLine="193"/>
        <w:rPr>
          <w:rFonts w:hint="default"/>
        </w:rPr>
      </w:pPr>
    </w:p>
    <w:p w14:paraId="4147C4C2">
      <w:pPr>
        <w:ind w:firstLine="193"/>
        <w:rPr>
          <w:rFonts w:hint="default"/>
        </w:rPr>
      </w:pPr>
      <w:r>
        <w:rPr>
          <w:rFonts w:hint="default"/>
        </w:rPr>
        <w:t>print("Simple Interest:", si)</w:t>
      </w:r>
    </w:p>
    <w:p w14:paraId="4A325529">
      <w:pPr>
        <w:ind w:firstLine="193"/>
        <w:rPr>
          <w:rFonts w:hint="default"/>
        </w:rPr>
      </w:pPr>
      <w:r>
        <w:rPr>
          <w:rFonts w:hint="default"/>
        </w:rPr>
        <w:t>print("Compound Interest:", ci)</w:t>
      </w:r>
    </w:p>
    <w:p w14:paraId="1C1CDBE7">
      <w:pPr>
        <w:pStyle w:val="4"/>
        <w:keepNext w:val="0"/>
        <w:keepLines w:val="0"/>
        <w:widowControl/>
        <w:suppressLineNumbers w:val="0"/>
      </w:pPr>
      <w:r>
        <w:t>Task 40: Check Whether a Number Is Prime or Not</w:t>
      </w:r>
    </w:p>
    <w:p w14:paraId="3A0C0A15">
      <w:pPr>
        <w:ind w:firstLine="193"/>
        <w:rPr>
          <w:rFonts w:hint="default"/>
        </w:rPr>
      </w:pPr>
      <w:r>
        <w:rPr>
          <w:rFonts w:hint="default"/>
        </w:rPr>
        <w:t>def is_prime(num):</w:t>
      </w:r>
    </w:p>
    <w:p w14:paraId="41D86C56">
      <w:pPr>
        <w:ind w:firstLine="193"/>
        <w:rPr>
          <w:rFonts w:hint="default"/>
        </w:rPr>
      </w:pPr>
      <w:r>
        <w:rPr>
          <w:rFonts w:hint="default"/>
        </w:rPr>
        <w:t xml:space="preserve">    if num &lt;= 1:</w:t>
      </w:r>
    </w:p>
    <w:p w14:paraId="66829CE8">
      <w:pPr>
        <w:ind w:firstLine="193"/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EA1C0B4">
      <w:pPr>
        <w:ind w:firstLine="193"/>
        <w:rPr>
          <w:rFonts w:hint="default"/>
        </w:rPr>
      </w:pPr>
      <w:r>
        <w:rPr>
          <w:rFonts w:hint="default"/>
        </w:rPr>
        <w:t xml:space="preserve">    for i in range(2, int(num**0.5) + 1):</w:t>
      </w:r>
    </w:p>
    <w:p w14:paraId="394BEBD4">
      <w:pPr>
        <w:ind w:firstLine="193"/>
        <w:rPr>
          <w:rFonts w:hint="default"/>
        </w:rPr>
      </w:pPr>
      <w:r>
        <w:rPr>
          <w:rFonts w:hint="default"/>
        </w:rPr>
        <w:t xml:space="preserve">        if num % i == 0:</w:t>
      </w:r>
    </w:p>
    <w:p w14:paraId="45084875">
      <w:pPr>
        <w:ind w:firstLine="193"/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0297CC6">
      <w:pPr>
        <w:ind w:firstLine="193"/>
        <w:rPr>
          <w:rFonts w:hint="default"/>
        </w:rPr>
      </w:pPr>
      <w:r>
        <w:rPr>
          <w:rFonts w:hint="default"/>
        </w:rPr>
        <w:t xml:space="preserve">    return True</w:t>
      </w:r>
    </w:p>
    <w:p w14:paraId="55F4A007">
      <w:pPr>
        <w:ind w:firstLine="193"/>
        <w:rPr>
          <w:rFonts w:hint="default"/>
        </w:rPr>
      </w:pPr>
    </w:p>
    <w:p w14:paraId="5B4E75E4">
      <w:pPr>
        <w:ind w:firstLine="193"/>
        <w:rPr>
          <w:rFonts w:hint="default"/>
        </w:rPr>
      </w:pPr>
      <w:r>
        <w:rPr>
          <w:rFonts w:hint="default"/>
        </w:rPr>
        <w:t>num = int(input("Enter a number: "))</w:t>
      </w:r>
    </w:p>
    <w:p w14:paraId="1B4EFF52">
      <w:pPr>
        <w:ind w:firstLine="193"/>
        <w:rPr>
          <w:rFonts w:hint="default"/>
        </w:rPr>
      </w:pPr>
      <w:r>
        <w:rPr>
          <w:rFonts w:hint="default"/>
        </w:rPr>
        <w:t>if is_prime(num):</w:t>
      </w:r>
    </w:p>
    <w:p w14:paraId="2598CD0B">
      <w:pPr>
        <w:ind w:firstLine="193"/>
        <w:rPr>
          <w:rFonts w:hint="default"/>
        </w:rPr>
      </w:pPr>
      <w:r>
        <w:rPr>
          <w:rFonts w:hint="default"/>
        </w:rPr>
        <w:t xml:space="preserve">    print(num, "is a prime number.")</w:t>
      </w:r>
    </w:p>
    <w:p w14:paraId="4899D474">
      <w:pPr>
        <w:ind w:firstLine="193"/>
        <w:rPr>
          <w:rFonts w:hint="default"/>
        </w:rPr>
      </w:pPr>
      <w:r>
        <w:rPr>
          <w:rFonts w:hint="default"/>
        </w:rPr>
        <w:t>else:</w:t>
      </w:r>
    </w:p>
    <w:p w14:paraId="6E5604C1">
      <w:pPr>
        <w:ind w:firstLine="193"/>
        <w:rPr>
          <w:rFonts w:hint="default"/>
        </w:rPr>
      </w:pPr>
      <w:r>
        <w:rPr>
          <w:rFonts w:hint="default"/>
        </w:rPr>
        <w:t xml:space="preserve">    print(num, "is not a prime number.")</w:t>
      </w:r>
    </w:p>
    <w:p w14:paraId="500B3F49">
      <w:pPr>
        <w:ind w:firstLine="193"/>
        <w:rPr>
          <w:rFonts w:hint="default"/>
        </w:rPr>
      </w:pPr>
      <w:bookmarkStart w:id="0" w:name="_GoBack"/>
      <w:bookmarkEnd w:id="0"/>
    </w:p>
    <w:p w14:paraId="44971A3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3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WPS_1709644708</cp:lastModifiedBy>
  <dcterms:modified xsi:type="dcterms:W3CDTF">2024-07-09T11:03:14Z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1B2DB23F80E84DB6B9AB90C072EFFF63_12</vt:lpwstr>
  </property>
</Properties>
</file>